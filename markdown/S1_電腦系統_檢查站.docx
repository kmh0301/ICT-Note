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2C9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F057AEC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桌上電腦的基本部件</w:t>
      </w:r>
    </w:p>
    <w:p w14:paraId="50497B3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傳統桌上型電腦由哪兩個主要部分組成？</w:t>
      </w:r>
    </w:p>
    <w:p w14:paraId="2E07B6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鍵盤和滑鼠</w:t>
      </w:r>
    </w:p>
    <w:p w14:paraId="7900AD4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處理器和記憶體</w:t>
      </w:r>
    </w:p>
    <w:p w14:paraId="2A049C8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系統組及周邊設備</w:t>
      </w:r>
    </w:p>
    <w:p w14:paraId="0DF63DD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097C9F3" w14:textId="78E0B5DA" w:rsidR="007B0598" w:rsidRDefault="00000000">
      <w:pPr>
        <w:rPr>
          <w:lang w:eastAsia="zh-TW"/>
        </w:rPr>
      </w:pPr>
      <w:r>
        <w:rPr>
          <w:lang w:eastAsia="zh-TW"/>
        </w:rPr>
        <w:t>題解：傳統的桌上型電腦由兩個主要部分組成：系統組和其他周邊設備</w:t>
      </w:r>
      <w:r>
        <w:rPr>
          <w:lang w:eastAsia="zh-TW"/>
        </w:rPr>
        <w:t xml:space="preserve"> </w:t>
      </w:r>
    </w:p>
    <w:p w14:paraId="1A1BE2B4" w14:textId="77777777" w:rsidR="004F124D" w:rsidRDefault="004F124D">
      <w:pPr>
        <w:rPr>
          <w:lang w:eastAsia="zh-TW"/>
        </w:rPr>
      </w:pPr>
    </w:p>
    <w:p w14:paraId="2A2B223B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  <w:t xml:space="preserve"> </w:t>
      </w:r>
      <w:r>
        <w:rPr>
          <w:lang w:eastAsia="zh-TW"/>
        </w:rPr>
        <w:t>系統組在電腦中的作用是甚麼？</w:t>
      </w:r>
    </w:p>
    <w:p w14:paraId="53CCF8B1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它在顯示器上顯示輸出。</w:t>
      </w:r>
    </w:p>
    <w:p w14:paraId="796D6E2C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它有控制不同周邊設備的晶片和電路板。</w:t>
      </w:r>
    </w:p>
    <w:p w14:paraId="76287FF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它允許使用者透過鍵盤和滑鼠輸入資料。</w:t>
      </w:r>
    </w:p>
    <w:p w14:paraId="0AC171C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35E948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題解：系統組有控制不同周邊設備的晶片和電路板。</w:t>
      </w:r>
    </w:p>
    <w:p w14:paraId="414345C6" w14:textId="77777777" w:rsidR="007B0598" w:rsidRDefault="007B0598">
      <w:pPr>
        <w:rPr>
          <w:lang w:eastAsia="zh-TW"/>
        </w:rPr>
      </w:pPr>
    </w:p>
    <w:p w14:paraId="4CD895DE" w14:textId="77777777" w:rsidR="007B0598" w:rsidRDefault="00000000">
      <w:pPr>
        <w:rPr>
          <w:lang w:eastAsia="zh-TW"/>
        </w:rPr>
      </w:pPr>
      <w:r>
        <w:rPr>
          <w:lang w:eastAsia="zh-TW"/>
        </w:rPr>
        <w:t>3.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下列哪一項不被視為周邊設備？</w:t>
      </w:r>
    </w:p>
    <w:p w14:paraId="2BFA56C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</w:t>
      </w:r>
    </w:p>
    <w:p w14:paraId="3DE067D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打印機</w:t>
      </w:r>
    </w:p>
    <w:p w14:paraId="64FD530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處理器</w:t>
      </w:r>
    </w:p>
    <w:p w14:paraId="6566901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B31282" w14:textId="77777777" w:rsidR="007B0598" w:rsidRDefault="00000000">
      <w:pPr>
        <w:rPr>
          <w:lang w:eastAsia="zh-TW"/>
        </w:rPr>
      </w:pPr>
      <w:r>
        <w:rPr>
          <w:lang w:eastAsia="zh-TW"/>
        </w:rPr>
        <w:t>題解：周邊設備定義為「外部連接到系統組的硬體設備」。處理器是系統組內部的組件，而不是外部周邊設備。</w:t>
      </w:r>
    </w:p>
    <w:p w14:paraId="5275833C" w14:textId="77777777" w:rsidR="009E73AF" w:rsidRDefault="009E73AF">
      <w:pPr>
        <w:rPr>
          <w:b/>
          <w:lang w:eastAsia="zh-TW"/>
        </w:rPr>
      </w:pPr>
      <w:r>
        <w:rPr>
          <w:b/>
          <w:lang w:eastAsia="zh-TW"/>
        </w:rPr>
        <w:br w:type="page"/>
      </w:r>
    </w:p>
    <w:p w14:paraId="32D9CFA2" w14:textId="6A0810B3" w:rsidR="007B0598" w:rsidRDefault="00000000">
      <w:pPr>
        <w:rPr>
          <w:lang w:eastAsia="zh-TW"/>
        </w:rPr>
      </w:pPr>
      <w:r>
        <w:rPr>
          <w:b/>
          <w:lang w:eastAsia="zh-TW"/>
        </w:rPr>
        <w:lastRenderedPageBreak/>
        <w:t>檢查站</w:t>
      </w:r>
      <w:r>
        <w:rPr>
          <w:b/>
          <w:lang w:eastAsia="zh-TW"/>
        </w:rPr>
        <w:t xml:space="preserve"> 2 </w:t>
      </w:r>
    </w:p>
    <w:p w14:paraId="68FF3B7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系統組內有些甚麼？</w:t>
      </w:r>
    </w:p>
    <w:p w14:paraId="229A08B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是非題：中央處理器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不是系統組的一部分。</w:t>
      </w:r>
    </w:p>
    <w:p w14:paraId="0A4E552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A25F48F" w14:textId="77777777" w:rsidR="007B0598" w:rsidRDefault="00000000">
      <w:pPr>
        <w:rPr>
          <w:lang w:eastAsia="zh-TW"/>
        </w:rPr>
      </w:pPr>
      <w:r>
        <w:rPr>
          <w:lang w:eastAsia="zh-TW"/>
        </w:rPr>
        <w:t>題解：請參閱第</w:t>
      </w:r>
      <w:r>
        <w:rPr>
          <w:lang w:eastAsia="zh-TW"/>
        </w:rPr>
        <w:t xml:space="preserve">1.2 </w:t>
      </w:r>
      <w:r>
        <w:rPr>
          <w:lang w:eastAsia="zh-TW"/>
        </w:rPr>
        <w:t>節，中央處理器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是系統組內部的主要部件之一。</w:t>
      </w:r>
    </w:p>
    <w:p w14:paraId="1D241D05" w14:textId="77777777" w:rsidR="007B0598" w:rsidRDefault="007B0598">
      <w:pPr>
        <w:rPr>
          <w:lang w:eastAsia="zh-TW"/>
        </w:rPr>
      </w:pPr>
    </w:p>
    <w:p w14:paraId="0D7A011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是非題：主機板為附加組件提供插座或插槽。</w:t>
      </w:r>
    </w:p>
    <w:p w14:paraId="1C8892A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E6E7BC3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題解：主機板是一塊電路板，有多個插座或插槽，用來安裝</w:t>
      </w:r>
      <w:r>
        <w:rPr>
          <w:lang w:eastAsia="zh-TW"/>
        </w:rPr>
        <w:t>CPU</w:t>
      </w:r>
      <w:r>
        <w:rPr>
          <w:lang w:eastAsia="zh-TW"/>
        </w:rPr>
        <w:t>、</w:t>
      </w:r>
      <w:r>
        <w:rPr>
          <w:lang w:eastAsia="zh-TW"/>
        </w:rPr>
        <w:t>RAM</w:t>
      </w:r>
      <w:r>
        <w:rPr>
          <w:lang w:eastAsia="zh-TW"/>
        </w:rPr>
        <w:t>、</w:t>
      </w:r>
      <w:r>
        <w:rPr>
          <w:lang w:eastAsia="zh-TW"/>
        </w:rPr>
        <w:t xml:space="preserve">SSD </w:t>
      </w:r>
      <w:r>
        <w:rPr>
          <w:lang w:eastAsia="zh-TW"/>
        </w:rPr>
        <w:t>和硬碟。主機板也設有擴展槽，用來裝配額外的電路板。</w:t>
      </w:r>
    </w:p>
    <w:p w14:paraId="2F8ECE0B" w14:textId="77777777" w:rsidR="007B0598" w:rsidRDefault="007B0598">
      <w:pPr>
        <w:rPr>
          <w:lang w:eastAsia="zh-TW"/>
        </w:rPr>
      </w:pPr>
    </w:p>
    <w:p w14:paraId="14834C8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是非題：系統匯流排負責</w:t>
      </w:r>
      <w:r>
        <w:rPr>
          <w:lang w:eastAsia="zh-TW"/>
        </w:rPr>
        <w:t>CPU</w:t>
      </w:r>
      <w:r>
        <w:rPr>
          <w:lang w:eastAsia="zh-TW"/>
        </w:rPr>
        <w:t>和其他部件之間的資料傳輸。</w:t>
      </w:r>
    </w:p>
    <w:p w14:paraId="0C1C54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5E0A575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題解：在主機板上，還會找到系統匯流排，讓數據可以在</w:t>
      </w:r>
      <w:r>
        <w:rPr>
          <w:lang w:eastAsia="zh-TW"/>
        </w:rPr>
        <w:t xml:space="preserve">CPU </w:t>
      </w:r>
      <w:r>
        <w:rPr>
          <w:lang w:eastAsia="zh-TW"/>
        </w:rPr>
        <w:t>和其他部件之間</w:t>
      </w:r>
    </w:p>
    <w:p w14:paraId="06383FA4" w14:textId="77777777" w:rsidR="007B0598" w:rsidRDefault="00000000">
      <w:pPr>
        <w:rPr>
          <w:lang w:eastAsia="zh-TW"/>
        </w:rPr>
      </w:pPr>
      <w:r>
        <w:rPr>
          <w:lang w:eastAsia="zh-TW"/>
        </w:rPr>
        <w:t>傳輸。</w:t>
      </w:r>
    </w:p>
    <w:p w14:paraId="36EE2AA7" w14:textId="77777777" w:rsidR="007B0598" w:rsidRDefault="007B0598">
      <w:pPr>
        <w:rPr>
          <w:lang w:eastAsia="zh-TW"/>
        </w:rPr>
      </w:pPr>
    </w:p>
    <w:p w14:paraId="69E72BB9" w14:textId="77777777" w:rsidR="007B0598" w:rsidRDefault="007B0598">
      <w:pPr>
        <w:rPr>
          <w:lang w:eastAsia="zh-TW"/>
        </w:rPr>
      </w:pPr>
    </w:p>
    <w:p w14:paraId="6E46A5E2" w14:textId="77777777" w:rsidR="009E73AF" w:rsidRDefault="009E73AF">
      <w:pPr>
        <w:rPr>
          <w:b/>
          <w:lang w:eastAsia="zh-TW"/>
        </w:rPr>
      </w:pPr>
      <w:r>
        <w:rPr>
          <w:b/>
          <w:lang w:eastAsia="zh-TW"/>
        </w:rPr>
        <w:br w:type="page"/>
      </w:r>
    </w:p>
    <w:p w14:paraId="648536FD" w14:textId="01387755" w:rsidR="007B0598" w:rsidRDefault="00000000">
      <w:pPr>
        <w:rPr>
          <w:lang w:eastAsia="zh-TW"/>
        </w:rPr>
      </w:pPr>
      <w:r>
        <w:rPr>
          <w:b/>
          <w:lang w:eastAsia="zh-TW"/>
        </w:rPr>
        <w:lastRenderedPageBreak/>
        <w:t>檢查站</w:t>
      </w:r>
      <w:r>
        <w:rPr>
          <w:b/>
          <w:lang w:eastAsia="zh-TW"/>
        </w:rPr>
        <w:t xml:space="preserve"> 1 </w:t>
      </w:r>
    </w:p>
    <w:p w14:paraId="659B7F7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甚麼是中央處理器（</w:t>
      </w:r>
      <w:r>
        <w:rPr>
          <w:lang w:eastAsia="zh-TW"/>
        </w:rPr>
        <w:t>CPU</w:t>
      </w:r>
      <w:r>
        <w:rPr>
          <w:lang w:eastAsia="zh-TW"/>
        </w:rPr>
        <w:t>）？</w:t>
      </w:r>
    </w:p>
    <w:p w14:paraId="1977011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CPU</w:t>
      </w:r>
      <w:r>
        <w:rPr>
          <w:lang w:eastAsia="zh-TW"/>
        </w:rPr>
        <w:t>如何與電腦系統中的其他設備通訊？</w:t>
      </w:r>
    </w:p>
    <w:p w14:paraId="05714339" w14:textId="77777777" w:rsidR="007B0598" w:rsidRDefault="00000000">
      <w:pPr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透過電源供電</w:t>
      </w:r>
    </w:p>
    <w:p w14:paraId="652C84D9" w14:textId="77777777" w:rsidR="007B0598" w:rsidRDefault="00000000">
      <w:pPr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透過系統匯流排</w:t>
      </w:r>
    </w:p>
    <w:p w14:paraId="77F159F0" w14:textId="77777777" w:rsidR="007B0598" w:rsidRDefault="00000000">
      <w:pPr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透過儲存設備</w:t>
      </w:r>
    </w:p>
    <w:p w14:paraId="0114359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59916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透過系統匯流排與電腦系統中的其他設備進行通訊。</w:t>
      </w:r>
    </w:p>
    <w:p w14:paraId="2A2B7C80" w14:textId="77777777" w:rsidR="007B0598" w:rsidRDefault="007B0598">
      <w:pPr>
        <w:rPr>
          <w:lang w:eastAsia="zh-TW"/>
        </w:rPr>
      </w:pPr>
    </w:p>
    <w:p w14:paraId="6154115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電腦工作過程的三個主要階段是甚麼？</w:t>
      </w:r>
    </w:p>
    <w:p w14:paraId="712A2473" w14:textId="25EC01A6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輸入、計算、顯示</w:t>
      </w:r>
      <w:r w:rsidR="009E73AF">
        <w:rPr>
          <w:lang w:eastAsia="zh-TW"/>
        </w:rPr>
        <w:t>s</w:t>
      </w:r>
    </w:p>
    <w:p w14:paraId="78C5348E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接收、計算、顯示</w:t>
      </w:r>
    </w:p>
    <w:p w14:paraId="407E1144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輸入、處理、輸出</w:t>
      </w:r>
    </w:p>
    <w:p w14:paraId="3F6923E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F93830D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題解：電腦工作過程的三個階段：「輸入：把數據和指令輸入電腦。處理：電腦對輸入的數據進行運算。輸出：電腦顯示處理數據的結果。」</w:t>
      </w:r>
    </w:p>
    <w:p w14:paraId="191768A9" w14:textId="77777777" w:rsidR="007B0598" w:rsidRDefault="007B0598">
      <w:pPr>
        <w:rPr>
          <w:lang w:eastAsia="zh-TW"/>
        </w:rPr>
      </w:pPr>
    </w:p>
    <w:p w14:paraId="3216D43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>CPU</w:t>
      </w:r>
      <w:r>
        <w:rPr>
          <w:lang w:eastAsia="zh-TW"/>
        </w:rPr>
        <w:t>負責運行電腦程式和處理數據。</w:t>
      </w:r>
    </w:p>
    <w:p w14:paraId="30D729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95FFB3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就像電腦的「腦袋」，運行電腦程式並處理數據以完成特定任務。</w:t>
      </w:r>
    </w:p>
    <w:p w14:paraId="0234BC5B" w14:textId="77777777" w:rsidR="007B0598" w:rsidRDefault="007B0598">
      <w:pPr>
        <w:rPr>
          <w:lang w:eastAsia="zh-TW"/>
        </w:rPr>
      </w:pPr>
    </w:p>
    <w:p w14:paraId="3C2AA6F5" w14:textId="77777777" w:rsidR="007B0598" w:rsidRDefault="007B0598">
      <w:pPr>
        <w:rPr>
          <w:lang w:eastAsia="zh-TW"/>
        </w:rPr>
      </w:pPr>
    </w:p>
    <w:p w14:paraId="4B53CBD0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BECDF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）和控制部件（</w:t>
      </w:r>
      <w:r>
        <w:rPr>
          <w:lang w:eastAsia="zh-TW"/>
        </w:rPr>
        <w:t>CU</w:t>
      </w:r>
      <w:r>
        <w:rPr>
          <w:lang w:eastAsia="zh-TW"/>
        </w:rPr>
        <w:t>）</w:t>
      </w:r>
    </w:p>
    <w:p w14:paraId="7AF1648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）的主要功能是甚麼？</w:t>
      </w:r>
    </w:p>
    <w:p w14:paraId="19AABEC1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 xml:space="preserve">A. </w:t>
      </w:r>
      <w:r>
        <w:rPr>
          <w:lang w:eastAsia="zh-TW"/>
        </w:rPr>
        <w:t>取得指令並控制輸入／輸出設備的操作</w:t>
      </w:r>
    </w:p>
    <w:p w14:paraId="4664A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為常用資料和指令提供高速存儲</w:t>
      </w:r>
    </w:p>
    <w:p w14:paraId="1DE6A6E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執行加、減、乘、除等算術運算</w:t>
      </w:r>
    </w:p>
    <w:p w14:paraId="349D4A4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1374A4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ALU </w:t>
      </w:r>
      <w:r>
        <w:rPr>
          <w:lang w:eastAsia="zh-TW"/>
        </w:rPr>
        <w:t>用於執行算術和邏輯運算。算術運算包括加法、減法、乘法和除法。</w:t>
      </w:r>
    </w:p>
    <w:p w14:paraId="11296062" w14:textId="77777777" w:rsidR="007B0598" w:rsidRDefault="007B0598">
      <w:pPr>
        <w:rPr>
          <w:lang w:eastAsia="zh-TW"/>
        </w:rPr>
      </w:pPr>
    </w:p>
    <w:p w14:paraId="7B635A3A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控制部件（</w:t>
      </w:r>
      <w:r>
        <w:rPr>
          <w:lang w:eastAsia="zh-TW"/>
        </w:rPr>
        <w:t>CU</w:t>
      </w:r>
      <w:r>
        <w:rPr>
          <w:lang w:eastAsia="zh-TW"/>
        </w:rPr>
        <w:t>）的主要功能是甚麼？</w:t>
      </w:r>
    </w:p>
    <w:p w14:paraId="2D895FF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執行算術和邏輯運算</w:t>
      </w:r>
    </w:p>
    <w:p w14:paraId="0A33CBDF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為常用資料和指令提供高速存儲</w:t>
      </w:r>
    </w:p>
    <w:p w14:paraId="0020D985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</w:t>
      </w:r>
    </w:p>
    <w:p w14:paraId="07457C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FD6D0D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CU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進行運算。</w:t>
      </w:r>
    </w:p>
    <w:p w14:paraId="3F15AAAC" w14:textId="77777777" w:rsidR="007B0598" w:rsidRDefault="007B0598">
      <w:pPr>
        <w:rPr>
          <w:lang w:eastAsia="zh-TW"/>
        </w:rPr>
      </w:pPr>
    </w:p>
    <w:p w14:paraId="3D41616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1041ED7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404B5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）和快取記憶體，而不是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599749A1" w14:textId="77777777" w:rsidR="007B0598" w:rsidRDefault="007B0598">
      <w:pPr>
        <w:rPr>
          <w:lang w:eastAsia="zh-TW"/>
        </w:rPr>
      </w:pPr>
    </w:p>
    <w:p w14:paraId="1BF09D73" w14:textId="77777777" w:rsidR="007B0598" w:rsidRDefault="007B0598">
      <w:pPr>
        <w:rPr>
          <w:lang w:eastAsia="zh-TW"/>
        </w:rPr>
      </w:pPr>
    </w:p>
    <w:p w14:paraId="78D5173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21E7D1E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2.3 </w:t>
      </w:r>
      <w:r>
        <w:rPr>
          <w:lang w:eastAsia="zh-TW"/>
        </w:rPr>
        <w:t>節</w:t>
      </w:r>
      <w:r>
        <w:rPr>
          <w:lang w:eastAsia="zh-TW"/>
        </w:rPr>
        <w:t xml:space="preserve"> CPU </w:t>
      </w:r>
      <w:r>
        <w:rPr>
          <w:lang w:eastAsia="zh-TW"/>
        </w:rPr>
        <w:t>的速度</w:t>
      </w:r>
    </w:p>
    <w:p w14:paraId="556B49D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1.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的速度是用其時鐘頻率來量度。</w:t>
      </w:r>
    </w:p>
    <w:p w14:paraId="0FFC207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677000D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的速度是以時鐘頻率來量度，通常以</w:t>
      </w:r>
      <w:r>
        <w:rPr>
          <w:lang w:eastAsia="zh-TW"/>
        </w:rPr>
        <w:t xml:space="preserve">MHz </w:t>
      </w:r>
      <w:r>
        <w:rPr>
          <w:lang w:eastAsia="zh-TW"/>
        </w:rPr>
        <w:t>或</w:t>
      </w:r>
      <w:r>
        <w:rPr>
          <w:lang w:eastAsia="zh-TW"/>
        </w:rPr>
        <w:t xml:space="preserve">GHz </w:t>
      </w:r>
      <w:r>
        <w:rPr>
          <w:lang w:eastAsia="zh-TW"/>
        </w:rPr>
        <w:t>為單位。</w:t>
      </w:r>
    </w:p>
    <w:p w14:paraId="2E49C5BF" w14:textId="77777777" w:rsidR="007B0598" w:rsidRDefault="007B0598">
      <w:pPr>
        <w:rPr>
          <w:lang w:eastAsia="zh-TW"/>
        </w:rPr>
      </w:pPr>
    </w:p>
    <w:p w14:paraId="5F33EDC0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(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 xml:space="preserve">) </w:t>
      </w:r>
      <w:r>
        <w:rPr>
          <w:lang w:eastAsia="zh-TW"/>
        </w:rPr>
        <w:t>等於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6634D5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3FE37F7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= 0.000 001 </w:t>
      </w:r>
      <w:r>
        <w:rPr>
          <w:lang w:eastAsia="zh-TW"/>
        </w:rPr>
        <w:t>秒，而不是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1AB5B1A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76E4DD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神經網絡處理器（</w:t>
      </w:r>
      <w:r>
        <w:rPr>
          <w:lang w:eastAsia="zh-TW"/>
        </w:rPr>
        <w:t>NPU</w:t>
      </w:r>
      <w:r>
        <w:rPr>
          <w:lang w:eastAsia="zh-TW"/>
        </w:rPr>
        <w:t>）</w:t>
      </w:r>
    </w:p>
    <w:p w14:paraId="6DACB44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下列哪一項是神經網絡處理器（</w:t>
      </w:r>
      <w:r>
        <w:rPr>
          <w:lang w:eastAsia="zh-TW"/>
        </w:rPr>
        <w:t>NPU</w:t>
      </w:r>
      <w:r>
        <w:rPr>
          <w:lang w:eastAsia="zh-TW"/>
        </w:rPr>
        <w:t>）的範例？</w:t>
      </w:r>
    </w:p>
    <w:p w14:paraId="158BED38" w14:textId="77777777" w:rsidR="007B0598" w:rsidRDefault="00000000">
      <w:r>
        <w:t>A. Intel Core i7</w:t>
      </w:r>
    </w:p>
    <w:p w14:paraId="34183B76" w14:textId="77777777" w:rsidR="007B0598" w:rsidRDefault="00000000">
      <w:r>
        <w:t>B. AMD Ryzen</w:t>
      </w:r>
    </w:p>
    <w:p w14:paraId="20ADE799" w14:textId="77777777" w:rsidR="007B0598" w:rsidRDefault="00000000">
      <w:r>
        <w:t>C. Apple Neural Engine</w:t>
      </w:r>
    </w:p>
    <w:p w14:paraId="4A9AA83B" w14:textId="77777777" w:rsidR="007B0598" w:rsidRDefault="00000000">
      <w:r>
        <w:t>答案：</w:t>
      </w:r>
      <w:r>
        <w:t>______</w:t>
      </w:r>
    </w:p>
    <w:p w14:paraId="2A34BC7F" w14:textId="77777777" w:rsidR="007B0598" w:rsidRDefault="00000000">
      <w:r>
        <w:t>題解：</w:t>
      </w:r>
      <w:r>
        <w:t xml:space="preserve">NPU </w:t>
      </w:r>
      <w:r>
        <w:t>的範例包括</w:t>
      </w:r>
      <w:r>
        <w:t xml:space="preserve"> Apple Neural Engine</w:t>
      </w:r>
      <w:r>
        <w:t>，是蘋果的專用</w:t>
      </w:r>
      <w:r>
        <w:t xml:space="preserve"> NPU</w:t>
      </w:r>
      <w:r>
        <w:t>，在</w:t>
      </w:r>
      <w:r>
        <w:t xml:space="preserve"> iPhone </w:t>
      </w:r>
      <w:r>
        <w:t>和</w:t>
      </w:r>
      <w:r>
        <w:t xml:space="preserve"> iPad </w:t>
      </w:r>
      <w:r>
        <w:t>上執行與人工智能相關的任務。</w:t>
      </w:r>
    </w:p>
    <w:p w14:paraId="44301E8A" w14:textId="77777777" w:rsidR="007B0598" w:rsidRDefault="007B0598"/>
    <w:p w14:paraId="05107C23" w14:textId="77777777" w:rsidR="007B0598" w:rsidRDefault="00000000">
      <w:r>
        <w:t>2.</w:t>
      </w:r>
      <w:r>
        <w:tab/>
      </w:r>
      <w:r>
        <w:t>甚麼是</w:t>
      </w:r>
      <w:r>
        <w:t>TOPS</w:t>
      </w:r>
      <w:r>
        <w:t>（</w:t>
      </w:r>
      <w:r>
        <w:t>Tera operations per second</w:t>
      </w:r>
      <w:r>
        <w:t>）？</w:t>
      </w:r>
    </w:p>
    <w:p w14:paraId="647702AF" w14:textId="77777777" w:rsidR="007B0598" w:rsidRDefault="00000000">
      <w:pPr>
        <w:rPr>
          <w:lang w:eastAsia="zh-TW"/>
        </w:rPr>
      </w:pPr>
      <w:r>
        <w:tab/>
      </w:r>
      <w:r>
        <w:rPr>
          <w:lang w:eastAsia="zh-TW"/>
        </w:rPr>
        <w:t xml:space="preserve">A. </w:t>
      </w:r>
      <w:r>
        <w:rPr>
          <w:lang w:eastAsia="zh-TW"/>
        </w:rPr>
        <w:t>人工智能處理器效能的衡量標準</w:t>
      </w:r>
    </w:p>
    <w:p w14:paraId="44AEE7B7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儲存容量的衡量標準</w:t>
      </w:r>
    </w:p>
    <w:p w14:paraId="04FC1FC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記憶體頻寬的衡量標準</w:t>
      </w:r>
    </w:p>
    <w:p w14:paraId="575C46B9" w14:textId="77777777" w:rsidR="007B0598" w:rsidRDefault="00000000">
      <w:proofErr w:type="spellStart"/>
      <w:r>
        <w:t>答案</w:t>
      </w:r>
      <w:proofErr w:type="spellEnd"/>
      <w:r>
        <w:t>：</w:t>
      </w:r>
      <w:r>
        <w:t>______</w:t>
      </w:r>
    </w:p>
    <w:p w14:paraId="0A1205D8" w14:textId="77777777" w:rsidR="007B0598" w:rsidRDefault="00000000">
      <w:r>
        <w:t>題解：人工智能處理器的速度以</w:t>
      </w:r>
      <w:r>
        <w:t>TOPS</w:t>
      </w:r>
      <w:r>
        <w:t>（</w:t>
      </w:r>
      <w:r>
        <w:t>Tera operations per second</w:t>
      </w:r>
      <w:r>
        <w:t>）來表達，量度人工智能處理器每秒能執行多少兆次的操作。</w:t>
      </w:r>
    </w:p>
    <w:p w14:paraId="7076F2C0" w14:textId="77777777" w:rsidR="007B0598" w:rsidRDefault="007B0598"/>
    <w:p w14:paraId="1E4BB44D" w14:textId="77777777" w:rsidR="007B0598" w:rsidRDefault="00000000">
      <w:r>
        <w:t xml:space="preserve">3.    </w:t>
      </w:r>
      <w:r>
        <w:t>是非題：神經網絡處理器（</w:t>
      </w:r>
      <w:r>
        <w:t>NPU</w:t>
      </w:r>
      <w:r>
        <w:t>）旨在處理所有類型的電腦計算，包括試算表等辦公室生產力任務。</w:t>
      </w:r>
    </w:p>
    <w:p w14:paraId="5950ADE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72BB4FC" w14:textId="77777777" w:rsidR="007B0598" w:rsidRDefault="00000000">
      <w:pPr>
        <w:rPr>
          <w:lang w:eastAsia="zh-TW"/>
        </w:rPr>
      </w:pPr>
      <w:r>
        <w:rPr>
          <w:lang w:eastAsia="zh-TW"/>
        </w:rPr>
        <w:t>題解：神經網絡處理器（</w:t>
      </w:r>
      <w:r>
        <w:rPr>
          <w:lang w:eastAsia="zh-TW"/>
        </w:rPr>
        <w:t>NPU</w:t>
      </w:r>
      <w:r>
        <w:rPr>
          <w:lang w:eastAsia="zh-TW"/>
        </w:rPr>
        <w:t>）旨在處理與人工智慧相關的計算，例如機器學習。</w:t>
      </w:r>
    </w:p>
    <w:p w14:paraId="32CAE105" w14:textId="77777777" w:rsidR="007B0598" w:rsidRDefault="007B0598">
      <w:pPr>
        <w:rPr>
          <w:lang w:eastAsia="zh-TW"/>
        </w:rPr>
      </w:pPr>
    </w:p>
    <w:p w14:paraId="2C273C82" w14:textId="77777777" w:rsidR="007B0598" w:rsidRDefault="007B0598">
      <w:pPr>
        <w:rPr>
          <w:lang w:eastAsia="zh-TW"/>
        </w:rPr>
      </w:pPr>
    </w:p>
    <w:p w14:paraId="784909D6" w14:textId="77777777" w:rsidR="007B0598" w:rsidRDefault="007B0598">
      <w:pPr>
        <w:rPr>
          <w:lang w:eastAsia="zh-TW"/>
        </w:rPr>
      </w:pPr>
    </w:p>
    <w:p w14:paraId="250B42F1" w14:textId="77777777" w:rsidR="007B0598" w:rsidRDefault="007B0598">
      <w:pPr>
        <w:rPr>
          <w:lang w:eastAsia="zh-TW"/>
        </w:rPr>
      </w:pPr>
    </w:p>
    <w:p w14:paraId="3C13D61E" w14:textId="77777777" w:rsidR="007B0598" w:rsidRDefault="007B0598">
      <w:pPr>
        <w:rPr>
          <w:lang w:eastAsia="zh-TW"/>
        </w:rPr>
      </w:pPr>
    </w:p>
    <w:p w14:paraId="600A0A1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11BA8CD9" w14:textId="77777777" w:rsidR="007B0598" w:rsidRDefault="00000000">
      <w:r>
        <w:rPr>
          <w:b/>
        </w:rPr>
        <w:lastRenderedPageBreak/>
        <w:t>Document: C-3_Checkpoint_CE_1_TE.docx</w:t>
      </w:r>
    </w:p>
    <w:p w14:paraId="3CBA14D5" w14:textId="77777777" w:rsidR="007B0598" w:rsidRDefault="007B0598"/>
    <w:p w14:paraId="49BE0B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1ACAB72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主記憶體</w:t>
      </w:r>
    </w:p>
    <w:p w14:paraId="6DE08A8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主記憶體的主要功能是甚麼？</w:t>
      </w:r>
    </w:p>
    <w:p w14:paraId="5A308FC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</w:t>
      </w:r>
    </w:p>
    <w:p w14:paraId="14089A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為文件和程式提供長期存儲</w:t>
      </w:r>
    </w:p>
    <w:p w14:paraId="29213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為電腦發電</w:t>
      </w:r>
    </w:p>
    <w:p w14:paraId="79F2C72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1CE1B18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題解：主記憶體用來儲存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執行的數據和指令。</w:t>
      </w:r>
    </w:p>
    <w:p w14:paraId="0AF26D52" w14:textId="77777777" w:rsidR="007B0598" w:rsidRDefault="007B0598">
      <w:pPr>
        <w:rPr>
          <w:lang w:eastAsia="zh-TW"/>
        </w:rPr>
      </w:pPr>
    </w:p>
    <w:p w14:paraId="1158912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是非題：主記憶體位於</w:t>
      </w:r>
      <w:r>
        <w:rPr>
          <w:lang w:eastAsia="zh-TW"/>
        </w:rPr>
        <w:t xml:space="preserve">CPU </w:t>
      </w:r>
      <w:r>
        <w:rPr>
          <w:lang w:eastAsia="zh-TW"/>
        </w:rPr>
        <w:t>上。</w:t>
      </w:r>
    </w:p>
    <w:p w14:paraId="0DC6092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5A9BB4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題解：主記憶體是安裝在主機板上的記憶體晶片，而不是安裝在</w:t>
      </w:r>
      <w:r>
        <w:rPr>
          <w:lang w:eastAsia="zh-TW"/>
        </w:rPr>
        <w:t>CPU</w:t>
      </w:r>
      <w:r>
        <w:rPr>
          <w:lang w:eastAsia="zh-TW"/>
        </w:rPr>
        <w:t>上的記憶體晶片。</w:t>
      </w:r>
    </w:p>
    <w:p w14:paraId="0C13FD25" w14:textId="77777777" w:rsidR="007B0598" w:rsidRDefault="007B0598">
      <w:pPr>
        <w:rPr>
          <w:lang w:eastAsia="zh-TW"/>
        </w:rPr>
      </w:pPr>
    </w:p>
    <w:p w14:paraId="75E3231F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5C747D3" w14:textId="77777777" w:rsidR="007B0598" w:rsidRDefault="00000000">
      <w:r>
        <w:rPr>
          <w:b/>
        </w:rPr>
        <w:lastRenderedPageBreak/>
        <w:t>Document: C-3_Checkpoint_CE_2_TE.docx</w:t>
      </w:r>
    </w:p>
    <w:p w14:paraId="691B2691" w14:textId="77777777" w:rsidR="007B0598" w:rsidRDefault="007B0598"/>
    <w:p w14:paraId="51A37C5D" w14:textId="77777777" w:rsidR="007B0598" w:rsidRDefault="00000000">
      <w:r>
        <w:rPr>
          <w:b/>
        </w:rPr>
        <w:t>檢查站</w:t>
      </w:r>
      <w:r>
        <w:rPr>
          <w:b/>
        </w:rPr>
        <w:t xml:space="preserve"> 2 </w:t>
      </w:r>
    </w:p>
    <w:p w14:paraId="07E6E703" w14:textId="77777777" w:rsidR="007B0598" w:rsidRDefault="00000000">
      <w:r>
        <w:t>第</w:t>
      </w:r>
      <w:r>
        <w:t xml:space="preserve"> 3.2 </w:t>
      </w:r>
      <w:r>
        <w:t>節</w:t>
      </w:r>
      <w:r>
        <w:t xml:space="preserve"> RAM</w:t>
      </w:r>
    </w:p>
    <w:p w14:paraId="40390ECB" w14:textId="77777777" w:rsidR="007B0598" w:rsidRDefault="00000000">
      <w:r>
        <w:t>1.</w:t>
      </w:r>
      <w:r>
        <w:tab/>
      </w:r>
      <w:r>
        <w:t>下列哪一項是</w:t>
      </w:r>
      <w:r>
        <w:t xml:space="preserve"> RAM </w:t>
      </w:r>
      <w:r>
        <w:t>的特性？</w:t>
      </w:r>
    </w:p>
    <w:p w14:paraId="67F95E21" w14:textId="77777777" w:rsidR="007B0598" w:rsidRDefault="00000000">
      <w:r>
        <w:t xml:space="preserve">A. RAM </w:t>
      </w:r>
      <w:r>
        <w:t>是易失性的。</w:t>
      </w:r>
    </w:p>
    <w:p w14:paraId="649D16C4" w14:textId="77777777" w:rsidR="007B0598" w:rsidRDefault="00000000">
      <w:r>
        <w:t xml:space="preserve">B. RAM </w:t>
      </w:r>
      <w:r>
        <w:t>是非易失性的。</w:t>
      </w:r>
    </w:p>
    <w:p w14:paraId="797F43ED" w14:textId="77777777" w:rsidR="007B0598" w:rsidRDefault="00000000">
      <w:r>
        <w:t xml:space="preserve">C. RAM </w:t>
      </w:r>
      <w:r>
        <w:t>永久儲存資料。</w:t>
      </w:r>
    </w:p>
    <w:p w14:paraId="225DDC6D" w14:textId="77777777" w:rsidR="007B0598" w:rsidRDefault="00000000">
      <w:r>
        <w:t>答案：</w:t>
      </w:r>
      <w:r>
        <w:t>______</w:t>
      </w:r>
    </w:p>
    <w:p w14:paraId="05DE08DC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是易失性的，關掉電腦後，儲存在</w:t>
      </w:r>
      <w:r>
        <w:rPr>
          <w:lang w:eastAsia="zh-TW"/>
        </w:rPr>
        <w:t xml:space="preserve">RAM </w:t>
      </w:r>
      <w:r>
        <w:rPr>
          <w:lang w:eastAsia="zh-TW"/>
        </w:rPr>
        <w:t>內的數據會即時消失。</w:t>
      </w:r>
    </w:p>
    <w:p w14:paraId="3206896F" w14:textId="77777777" w:rsidR="007B0598" w:rsidRDefault="007B0598">
      <w:pPr>
        <w:rPr>
          <w:lang w:eastAsia="zh-TW"/>
        </w:rPr>
      </w:pPr>
    </w:p>
    <w:p w14:paraId="3FD332E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中儲存的資料在電腦運行時保持不變。</w:t>
      </w:r>
    </w:p>
    <w:p w14:paraId="245592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E221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所儲存的數據會隨着電腦的運行而不斷改變。</w:t>
      </w:r>
    </w:p>
    <w:p w14:paraId="5B30CAE5" w14:textId="77777777" w:rsidR="007B0598" w:rsidRDefault="007B0598">
      <w:pPr>
        <w:rPr>
          <w:lang w:eastAsia="zh-TW"/>
        </w:rPr>
      </w:pPr>
    </w:p>
    <w:p w14:paraId="79E48F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模組的容量最大可達</w:t>
      </w:r>
      <w:r>
        <w:rPr>
          <w:lang w:eastAsia="zh-TW"/>
        </w:rPr>
        <w:t xml:space="preserve"> 64 GB</w:t>
      </w:r>
      <w:r>
        <w:rPr>
          <w:lang w:eastAsia="zh-TW"/>
        </w:rPr>
        <w:t>。</w:t>
      </w:r>
    </w:p>
    <w:p w14:paraId="50708FA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9446060" w14:textId="77777777" w:rsidR="007B0598" w:rsidRDefault="00000000">
      <w:pPr>
        <w:rPr>
          <w:lang w:eastAsia="zh-TW"/>
        </w:rPr>
      </w:pPr>
      <w:r>
        <w:rPr>
          <w:lang w:eastAsia="zh-TW"/>
        </w:rPr>
        <w:t>題解：現時</w:t>
      </w:r>
      <w:r>
        <w:rPr>
          <w:lang w:eastAsia="zh-TW"/>
        </w:rPr>
        <w:t xml:space="preserve">RAM </w:t>
      </w:r>
      <w:r>
        <w:rPr>
          <w:lang w:eastAsia="zh-TW"/>
        </w:rPr>
        <w:t>模組的容量可達</w:t>
      </w:r>
      <w:r>
        <w:rPr>
          <w:lang w:eastAsia="zh-TW"/>
        </w:rPr>
        <w:t>64 GB</w:t>
      </w:r>
      <w:r>
        <w:rPr>
          <w:lang w:eastAsia="zh-TW"/>
        </w:rPr>
        <w:t>。</w:t>
      </w:r>
    </w:p>
    <w:p w14:paraId="1F3200C5" w14:textId="77777777" w:rsidR="007B0598" w:rsidRDefault="007B0598">
      <w:pPr>
        <w:rPr>
          <w:lang w:eastAsia="zh-TW"/>
        </w:rPr>
      </w:pPr>
    </w:p>
    <w:p w14:paraId="5C543A64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650EA58" w14:textId="77777777" w:rsidR="007B0598" w:rsidRDefault="00000000">
      <w:r>
        <w:rPr>
          <w:b/>
        </w:rPr>
        <w:lastRenderedPageBreak/>
        <w:t>Document: C-3_Checkpoint_CE_3_TE.docx</w:t>
      </w:r>
    </w:p>
    <w:p w14:paraId="093AE78C" w14:textId="77777777" w:rsidR="007B0598" w:rsidRDefault="007B0598"/>
    <w:p w14:paraId="33D194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A39725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3.3 </w:t>
      </w:r>
      <w:r>
        <w:rPr>
          <w:lang w:eastAsia="zh-TW"/>
        </w:rPr>
        <w:t>節</w:t>
      </w:r>
      <w:r>
        <w:rPr>
          <w:lang w:eastAsia="zh-TW"/>
        </w:rPr>
        <w:t xml:space="preserve"> ROM</w:t>
      </w:r>
    </w:p>
    <w:p w14:paraId="58E38C81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ROM </w:t>
      </w:r>
      <w:r>
        <w:rPr>
          <w:lang w:eastAsia="zh-TW"/>
        </w:rPr>
        <w:t>中儲存的基本輸入</w:t>
      </w:r>
      <w:r>
        <w:rPr>
          <w:lang w:eastAsia="zh-TW"/>
        </w:rPr>
        <w:t>/</w:t>
      </w:r>
      <w:r>
        <w:rPr>
          <w:lang w:eastAsia="zh-TW"/>
        </w:rPr>
        <w:t>輸出系統（</w:t>
      </w:r>
      <w:r>
        <w:rPr>
          <w:lang w:eastAsia="zh-TW"/>
        </w:rPr>
        <w:t>BIOS</w:t>
      </w:r>
      <w:r>
        <w:rPr>
          <w:lang w:eastAsia="zh-TW"/>
        </w:rPr>
        <w:t>）的用途是甚麼？</w:t>
      </w:r>
    </w:p>
    <w:p w14:paraId="2C920D1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</w:t>
      </w:r>
      <w:r>
        <w:rPr>
          <w:lang w:eastAsia="zh-TW"/>
        </w:rPr>
        <w:t>CPU</w:t>
      </w:r>
      <w:r>
        <w:rPr>
          <w:lang w:eastAsia="zh-TW"/>
        </w:rPr>
        <w:t>與各輸入及輸出設備之間的數據傳輸工作。</w:t>
      </w:r>
    </w:p>
    <w:p w14:paraId="7A0D68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為作業系統提供使用者介面。</w:t>
      </w:r>
    </w:p>
    <w:p w14:paraId="6F7F14B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控制電腦的電源管理。</w:t>
      </w:r>
    </w:p>
    <w:p w14:paraId="794A17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7B436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ROM </w:t>
      </w:r>
      <w:r>
        <w:rPr>
          <w:lang w:eastAsia="zh-TW"/>
        </w:rPr>
        <w:t>還儲存了基本輸入輸出系統（</w:t>
      </w:r>
      <w:r>
        <w:rPr>
          <w:lang w:eastAsia="zh-TW"/>
        </w:rPr>
        <w:t>BIOS</w:t>
      </w:r>
      <w:r>
        <w:rPr>
          <w:lang w:eastAsia="zh-TW"/>
        </w:rPr>
        <w:t>），用作管理</w:t>
      </w:r>
      <w:r>
        <w:rPr>
          <w:lang w:eastAsia="zh-TW"/>
        </w:rPr>
        <w:t xml:space="preserve">CPU </w:t>
      </w:r>
      <w:r>
        <w:rPr>
          <w:lang w:eastAsia="zh-TW"/>
        </w:rPr>
        <w:t>與各輸入及輸出設備（例如：鍵盤和顯示器）之間的數據傳輸工作。</w:t>
      </w:r>
    </w:p>
    <w:p w14:paraId="55D5B47D" w14:textId="77777777" w:rsidR="007B0598" w:rsidRDefault="007B0598">
      <w:pPr>
        <w:rPr>
          <w:lang w:eastAsia="zh-TW"/>
        </w:rPr>
      </w:pPr>
    </w:p>
    <w:p w14:paraId="0279F2BC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電腦啟動時會發生甚麼事？</w:t>
      </w:r>
    </w:p>
    <w:p w14:paraId="1B61C92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電腦從硬碟載入</w:t>
      </w:r>
      <w:r>
        <w:rPr>
          <w:rFonts w:ascii="微軟正黑體" w:hAnsi="微軟正黑體"/>
          <w:lang w:eastAsia="zh-TW"/>
        </w:rPr>
        <w:t>操作系統</w:t>
      </w:r>
      <w:r>
        <w:rPr>
          <w:lang w:eastAsia="zh-TW"/>
        </w:rPr>
        <w:t>。</w:t>
      </w:r>
    </w:p>
    <w:p w14:paraId="116F8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電腦從</w:t>
      </w:r>
      <w:r>
        <w:rPr>
          <w:lang w:eastAsia="zh-TW"/>
        </w:rPr>
        <w:t xml:space="preserve"> RAM </w:t>
      </w:r>
      <w:r>
        <w:rPr>
          <w:lang w:eastAsia="zh-TW"/>
        </w:rPr>
        <w:t>載入啟動程式並啟動操作系統。</w:t>
      </w:r>
    </w:p>
    <w:p w14:paraId="7E19EF3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電腦從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載入啟動程式，並開始從硬碟載入操作系統。</w:t>
      </w:r>
    </w:p>
    <w:p w14:paraId="43FAD32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882F4E8" w14:textId="77777777" w:rsidR="007B0598" w:rsidRDefault="00000000">
      <w:pPr>
        <w:rPr>
          <w:lang w:eastAsia="zh-TW"/>
        </w:rPr>
      </w:pPr>
      <w:r>
        <w:rPr>
          <w:lang w:eastAsia="zh-TW"/>
        </w:rPr>
        <w:t>題解：每當電腦啟動時，電腦都會從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載入啟動程式，並開始從硬碟載入操作系統（例如</w:t>
      </w:r>
      <w:r>
        <w:rPr>
          <w:lang w:eastAsia="zh-TW"/>
        </w:rPr>
        <w:t xml:space="preserve"> Microsoft Windows</w:t>
      </w:r>
      <w:r>
        <w:rPr>
          <w:lang w:eastAsia="zh-TW"/>
        </w:rPr>
        <w:t>）。</w:t>
      </w:r>
    </w:p>
    <w:p w14:paraId="22FA202E" w14:textId="77777777" w:rsidR="007B0598" w:rsidRDefault="007B0598">
      <w:pPr>
        <w:rPr>
          <w:lang w:eastAsia="zh-TW"/>
        </w:rPr>
      </w:pPr>
    </w:p>
    <w:p w14:paraId="70B14B8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ROM </w:t>
      </w:r>
      <w:r>
        <w:rPr>
          <w:lang w:eastAsia="zh-TW"/>
        </w:rPr>
        <w:t>是易失性記憶體。</w:t>
      </w:r>
    </w:p>
    <w:p w14:paraId="5CAAF9B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63BD25B" w14:textId="77777777" w:rsidR="007B0598" w:rsidRDefault="00000000">
      <w:pPr>
        <w:rPr>
          <w:lang w:eastAsia="zh-TW"/>
        </w:rPr>
      </w:pPr>
      <w:r>
        <w:rPr>
          <w:lang w:eastAsia="zh-TW"/>
        </w:rPr>
        <w:t>題解：有別於</w:t>
      </w:r>
      <w:r>
        <w:rPr>
          <w:lang w:eastAsia="zh-TW"/>
        </w:rPr>
        <w:t>RAM</w:t>
      </w:r>
      <w:r>
        <w:rPr>
          <w:lang w:eastAsia="zh-TW"/>
        </w:rPr>
        <w:t>，</w:t>
      </w:r>
      <w:r>
        <w:rPr>
          <w:lang w:eastAsia="zh-TW"/>
        </w:rPr>
        <w:t xml:space="preserve">ROM </w:t>
      </w:r>
      <w:r>
        <w:rPr>
          <w:lang w:eastAsia="zh-TW"/>
        </w:rPr>
        <w:t>是非易失性的，即使關掉電腦，數據也不會消失。</w:t>
      </w:r>
    </w:p>
    <w:p w14:paraId="6001A8DA" w14:textId="77777777" w:rsidR="007B0598" w:rsidRDefault="007B0598">
      <w:pPr>
        <w:rPr>
          <w:lang w:eastAsia="zh-TW"/>
        </w:rPr>
      </w:pPr>
    </w:p>
    <w:p w14:paraId="3AB78B1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E5FA74E" w14:textId="77777777" w:rsidR="007B0598" w:rsidRDefault="00000000">
      <w:r>
        <w:rPr>
          <w:b/>
        </w:rPr>
        <w:lastRenderedPageBreak/>
        <w:t>Document: C-3_Checkpoint_CE_4_TE.docx</w:t>
      </w:r>
    </w:p>
    <w:p w14:paraId="26A22CC9" w14:textId="77777777" w:rsidR="007B0598" w:rsidRDefault="007B0598"/>
    <w:p w14:paraId="369CDF8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3B37327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快取記憶體</w:t>
      </w:r>
    </w:p>
    <w:p w14:paraId="4F9756C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快取記憶體的主要用途是甚麼？</w:t>
      </w:r>
    </w:p>
    <w:p w14:paraId="7BE89A1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加快電腦的啟動過程。</w:t>
      </w:r>
    </w:p>
    <w:p w14:paraId="256CF62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儲存</w:t>
      </w:r>
      <w:r>
        <w:rPr>
          <w:lang w:eastAsia="zh-TW"/>
        </w:rPr>
        <w:t>CPU</w:t>
      </w:r>
      <w:r>
        <w:rPr>
          <w:lang w:eastAsia="zh-TW"/>
        </w:rPr>
        <w:t>最近使用的數據和指令。</w:t>
      </w:r>
    </w:p>
    <w:p w14:paraId="602BB87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提供電腦額外的儲存空間。</w:t>
      </w:r>
    </w:p>
    <w:p w14:paraId="085185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797826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題解：快取記憶體是</w:t>
      </w:r>
      <w:r>
        <w:rPr>
          <w:lang w:eastAsia="zh-TW"/>
        </w:rPr>
        <w:t xml:space="preserve">CPU </w:t>
      </w:r>
      <w:r>
        <w:rPr>
          <w:lang w:eastAsia="zh-TW"/>
        </w:rPr>
        <w:t>內最高速的記憶體，用於儲存</w:t>
      </w:r>
      <w:r>
        <w:rPr>
          <w:lang w:eastAsia="zh-TW"/>
        </w:rPr>
        <w:t xml:space="preserve">CPU </w:t>
      </w:r>
      <w:r>
        <w:rPr>
          <w:lang w:eastAsia="zh-TW"/>
        </w:rPr>
        <w:t>最近使用的數據和指令。</w:t>
      </w:r>
    </w:p>
    <w:p w14:paraId="61032ECE" w14:textId="77777777" w:rsidR="007B0598" w:rsidRDefault="007B0598">
      <w:pPr>
        <w:rPr>
          <w:lang w:eastAsia="zh-TW"/>
        </w:rPr>
      </w:pPr>
    </w:p>
    <w:p w14:paraId="52278F5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是非題：快取記憶體是一種非易失性的記憶體。</w:t>
      </w:r>
    </w:p>
    <w:p w14:paraId="52B2FC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7F8409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題解：快取記憶體和</w:t>
      </w:r>
      <w:r>
        <w:rPr>
          <w:lang w:eastAsia="zh-TW"/>
        </w:rPr>
        <w:t xml:space="preserve">RAM </w:t>
      </w:r>
      <w:r>
        <w:rPr>
          <w:lang w:eastAsia="zh-TW"/>
        </w:rPr>
        <w:t>一樣是易失性的，只能暫存數據。</w:t>
      </w:r>
    </w:p>
    <w:p w14:paraId="31F92563" w14:textId="77777777" w:rsidR="007B0598" w:rsidRDefault="007B0598">
      <w:pPr>
        <w:rPr>
          <w:lang w:eastAsia="zh-TW"/>
        </w:rPr>
      </w:pPr>
    </w:p>
    <w:p w14:paraId="3E1C11D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55E46A5F" w14:textId="77777777" w:rsidR="007B0598" w:rsidRDefault="00000000">
      <w:r>
        <w:rPr>
          <w:b/>
        </w:rPr>
        <w:lastRenderedPageBreak/>
        <w:t>Document: C-3_Checkpoint_CE_5_TE.docx</w:t>
      </w:r>
    </w:p>
    <w:p w14:paraId="36D1AA7C" w14:textId="77777777" w:rsidR="007B0598" w:rsidRDefault="007B0598"/>
    <w:p w14:paraId="24862713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4995B71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快閃記憶體</w:t>
      </w:r>
    </w:p>
    <w:p w14:paraId="0F9D566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快閃記憶體的主要特徵是甚麼？</w:t>
      </w:r>
    </w:p>
    <w:p w14:paraId="22097D7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它是易失性的，可以暫時儲存資料。</w:t>
      </w:r>
    </w:p>
    <w:p w14:paraId="611F57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它是非易失性，能夠永久儲存數據。</w:t>
      </w:r>
    </w:p>
    <w:p w14:paraId="0A73AE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它只能讀取，不能寫入。</w:t>
      </w:r>
    </w:p>
    <w:p w14:paraId="12F6EA2F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82C01A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題解：快閃記憶體是由</w:t>
      </w:r>
      <w:r>
        <w:rPr>
          <w:lang w:eastAsia="zh-TW"/>
        </w:rPr>
        <w:t xml:space="preserve">ROM </w:t>
      </w:r>
      <w:r>
        <w:rPr>
          <w:lang w:eastAsia="zh-TW"/>
        </w:rPr>
        <w:t>轉化而成的，它是非易失性，能夠永久儲存數據。</w:t>
      </w:r>
    </w:p>
    <w:p w14:paraId="241073AC" w14:textId="77777777" w:rsidR="007B0598" w:rsidRDefault="007B0598">
      <w:pPr>
        <w:rPr>
          <w:lang w:eastAsia="zh-TW"/>
        </w:rPr>
      </w:pPr>
    </w:p>
    <w:p w14:paraId="2632593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>USB</w:t>
      </w:r>
      <w:r>
        <w:rPr>
          <w:lang w:eastAsia="zh-TW"/>
        </w:rPr>
        <w:t>快閃記憶體廣泛用於資料備份和傳輸數據。</w:t>
      </w:r>
    </w:p>
    <w:p w14:paraId="749645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3E73099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USB </w:t>
      </w:r>
      <w:r>
        <w:rPr>
          <w:lang w:eastAsia="zh-TW"/>
        </w:rPr>
        <w:t>快閃記憶體是我們常用的便攜式裝置，用於備份和傳輸數據。</w:t>
      </w:r>
    </w:p>
    <w:p w14:paraId="1740322E" w14:textId="77777777" w:rsidR="007B0598" w:rsidRDefault="007B0598">
      <w:pPr>
        <w:rPr>
          <w:lang w:eastAsia="zh-TW"/>
        </w:rPr>
      </w:pPr>
    </w:p>
    <w:p w14:paraId="14D1C4F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DD853" w14:textId="77777777" w:rsidR="007B0598" w:rsidRDefault="00000000">
      <w:r>
        <w:rPr>
          <w:b/>
        </w:rPr>
        <w:lastRenderedPageBreak/>
        <w:t>Document: C-4_Checkpoint_CE_1_TE.docx</w:t>
      </w:r>
    </w:p>
    <w:p w14:paraId="4CE0C284" w14:textId="77777777" w:rsidR="007B0598" w:rsidRDefault="007B0598"/>
    <w:p w14:paraId="65931E0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57F4488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甚麼是輔助儲存設備？</w:t>
      </w:r>
    </w:p>
    <w:p w14:paraId="518FA6F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輔助儲存設備的主要用途是甚麼？</w:t>
      </w:r>
    </w:p>
    <w:p w14:paraId="0F05C4A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為電腦供電</w:t>
      </w:r>
    </w:p>
    <w:p w14:paraId="6B55E97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顯示訊息</w:t>
      </w:r>
    </w:p>
    <w:p w14:paraId="59EB9B2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儲存數據和軟件</w:t>
      </w:r>
    </w:p>
    <w:p w14:paraId="3EAB33B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8EB5DC0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題解：在電腦系統上，輔助儲存設備用於儲存數據和軟件，即使電源關閉，也能把資料保存。</w:t>
      </w:r>
    </w:p>
    <w:p w14:paraId="08787508" w14:textId="77777777" w:rsidR="007B0598" w:rsidRDefault="007B0598">
      <w:pPr>
        <w:rPr>
          <w:lang w:eastAsia="zh-TW"/>
        </w:rPr>
      </w:pPr>
    </w:p>
    <w:p w14:paraId="102E651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NAS </w:t>
      </w:r>
      <w:r>
        <w:rPr>
          <w:lang w:eastAsia="zh-TW"/>
        </w:rPr>
        <w:t>為家中或學校提供個人雲端儲存。</w:t>
      </w:r>
    </w:p>
    <w:p w14:paraId="5EE7D0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E2E4035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NAS </w:t>
      </w:r>
      <w:r>
        <w:rPr>
          <w:lang w:eastAsia="zh-TW"/>
        </w:rPr>
        <w:t>是一種可以在網絡上儲存檔案的特殊設備，就像在家中或學校搭建自己的雲端儲存一樣。</w:t>
      </w:r>
    </w:p>
    <w:p w14:paraId="4F621A3A" w14:textId="77777777" w:rsidR="007B0598" w:rsidRDefault="007B0598">
      <w:pPr>
        <w:rPr>
          <w:lang w:eastAsia="zh-TW"/>
        </w:rPr>
      </w:pPr>
    </w:p>
    <w:p w14:paraId="01950F59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A6880" w14:textId="77777777" w:rsidR="007B0598" w:rsidRDefault="00000000">
      <w:r>
        <w:rPr>
          <w:b/>
        </w:rPr>
        <w:lastRenderedPageBreak/>
        <w:t>Document: C-4_Checkpoint_CE_2_TE.docx</w:t>
      </w:r>
    </w:p>
    <w:p w14:paraId="4907E5EB" w14:textId="77777777" w:rsidR="007B0598" w:rsidRDefault="007B0598"/>
    <w:p w14:paraId="4F0C517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269F48E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輔助儲存設備的速度</w:t>
      </w:r>
    </w:p>
    <w:p w14:paraId="47BCC8F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輔助儲存設備的存取時間量度下列哪項？</w:t>
      </w:r>
    </w:p>
    <w:p w14:paraId="3076A00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每秒可以傳輸的數據量</w:t>
      </w:r>
    </w:p>
    <w:p w14:paraId="51E5B60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搜尋數據所需的平均時間</w:t>
      </w:r>
    </w:p>
    <w:p w14:paraId="748639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數據傳輸速度（以字節／秒（</w:t>
      </w:r>
      <w:r>
        <w:rPr>
          <w:lang w:eastAsia="zh-TW"/>
        </w:rPr>
        <w:t>Bps</w:t>
      </w:r>
      <w:r>
        <w:rPr>
          <w:lang w:eastAsia="zh-TW"/>
        </w:rPr>
        <w:t>）為單位）</w:t>
      </w:r>
    </w:p>
    <w:p w14:paraId="5C687F0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FDE123A" w14:textId="77777777" w:rsidR="007B0598" w:rsidRDefault="00000000">
      <w:pPr>
        <w:rPr>
          <w:lang w:eastAsia="zh-TW"/>
        </w:rPr>
      </w:pPr>
      <w:r>
        <w:rPr>
          <w:lang w:eastAsia="zh-TW"/>
        </w:rPr>
        <w:t>題解：存取時間</w:t>
      </w:r>
      <w:r>
        <w:rPr>
          <w:lang w:eastAsia="zh-TW"/>
        </w:rPr>
        <w:t xml:space="preserve"> = </w:t>
      </w:r>
      <w:r>
        <w:rPr>
          <w:lang w:eastAsia="zh-TW"/>
        </w:rPr>
        <w:t>搜尋數據所需的平均時間，以毫秒（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）為單位。</w:t>
      </w:r>
    </w:p>
    <w:p w14:paraId="756DF703" w14:textId="77777777" w:rsidR="007B0598" w:rsidRDefault="007B0598">
      <w:pPr>
        <w:rPr>
          <w:lang w:eastAsia="zh-TW"/>
        </w:rPr>
      </w:pPr>
    </w:p>
    <w:p w14:paraId="16AA13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）等於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15CAF28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C68B1F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</w:t>
      </w:r>
      <w:r>
        <w:rPr>
          <w:lang w:eastAsia="zh-TW"/>
        </w:rPr>
        <w:t xml:space="preserve"> = 0.000 001 </w:t>
      </w:r>
      <w:r>
        <w:rPr>
          <w:lang w:eastAsia="zh-TW"/>
        </w:rPr>
        <w:t>秒（</w:t>
      </w:r>
      <w:r>
        <w:rPr>
          <w:lang w:eastAsia="zh-TW"/>
        </w:rPr>
        <w:t>s</w:t>
      </w:r>
      <w:r>
        <w:rPr>
          <w:lang w:eastAsia="zh-TW"/>
        </w:rPr>
        <w:t>）或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4CD3DD95" w14:textId="77777777" w:rsidR="007B0598" w:rsidRDefault="007B0598">
      <w:pPr>
        <w:rPr>
          <w:lang w:eastAsia="zh-TW"/>
        </w:rPr>
      </w:pPr>
    </w:p>
    <w:p w14:paraId="76E8753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是非題：輔助儲存設備的速度取決於存取時間和數據傳輸率。</w:t>
      </w:r>
    </w:p>
    <w:p w14:paraId="4EE6BCB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E38A30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題解：輔助儲存設備的速度取決於存取時間和數據傳輸率。</w:t>
      </w:r>
    </w:p>
    <w:p w14:paraId="2838F9A7" w14:textId="77777777" w:rsidR="007B0598" w:rsidRDefault="007B0598">
      <w:pPr>
        <w:rPr>
          <w:lang w:eastAsia="zh-TW"/>
        </w:rPr>
      </w:pPr>
    </w:p>
    <w:p w14:paraId="2CCE479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09C85F5" w14:textId="77777777" w:rsidR="007B0598" w:rsidRDefault="00000000">
      <w:r>
        <w:rPr>
          <w:b/>
        </w:rPr>
        <w:lastRenderedPageBreak/>
        <w:t>Document: C-4_Checkpoint_CE_3_TE.docx</w:t>
      </w:r>
    </w:p>
    <w:p w14:paraId="0FCBBA49" w14:textId="77777777" w:rsidR="007B0598" w:rsidRDefault="007B0598"/>
    <w:p w14:paraId="15B6316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992FCB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輔助儲存設備和服務的儲存容量和用途</w:t>
      </w:r>
    </w:p>
    <w:p w14:paraId="66F535E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輔助儲存設備的儲存容量指的是甚麼？</w:t>
      </w:r>
    </w:p>
    <w:p w14:paraId="6821E36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它能夠處理的最大數據量</w:t>
      </w:r>
    </w:p>
    <w:p w14:paraId="771EC28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它能夠傳輸的最大數據量</w:t>
      </w:r>
    </w:p>
    <w:p w14:paraId="7219D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它能夠儲存的最大數據量</w:t>
      </w:r>
    </w:p>
    <w:p w14:paraId="647B07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EEA57C5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題解：輔助儲存設備和服務的儲存容量是指它能夠儲存的最大數據量。</w:t>
      </w:r>
    </w:p>
    <w:p w14:paraId="5F360545" w14:textId="77777777" w:rsidR="007B0598" w:rsidRDefault="007B0598">
      <w:pPr>
        <w:rPr>
          <w:lang w:eastAsia="zh-TW"/>
        </w:rPr>
      </w:pPr>
    </w:p>
    <w:p w14:paraId="367506B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是非題：選擇輔助儲存設備時，你應該考慮要儲存的檔案的大小和類型。</w:t>
      </w:r>
    </w:p>
    <w:p w14:paraId="428EEA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CDCD07" w14:textId="77777777" w:rsidR="007B0598" w:rsidRDefault="00000000">
      <w:pPr>
        <w:rPr>
          <w:lang w:eastAsia="zh-TW"/>
        </w:rPr>
      </w:pPr>
      <w:r>
        <w:rPr>
          <w:lang w:eastAsia="zh-TW"/>
        </w:rPr>
        <w:t>題解：選擇正確的輔助儲存設備很重要。你可以考慮要儲存的檔案的大小和類型，以及設備的成本和是否容易存取。</w:t>
      </w:r>
    </w:p>
    <w:p w14:paraId="153F921D" w14:textId="77777777" w:rsidR="007B0598" w:rsidRDefault="007B0598">
      <w:pPr>
        <w:rPr>
          <w:lang w:eastAsia="zh-TW"/>
        </w:rPr>
      </w:pPr>
    </w:p>
    <w:p w14:paraId="42D50CB8" w14:textId="77777777" w:rsidR="007B0598" w:rsidRDefault="007B0598">
      <w:pPr>
        <w:rPr>
          <w:lang w:eastAsia="zh-TW"/>
        </w:rPr>
      </w:pPr>
    </w:p>
    <w:p w14:paraId="0255D2CD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3184C1CA" w14:textId="77777777" w:rsidR="007B0598" w:rsidRDefault="00000000">
      <w:r>
        <w:rPr>
          <w:b/>
        </w:rPr>
        <w:lastRenderedPageBreak/>
        <w:t>Document: C-4_Checkpoint_CE_4_TE.docx</w:t>
      </w:r>
    </w:p>
    <w:p w14:paraId="4D0B2884" w14:textId="77777777" w:rsidR="007B0598" w:rsidRDefault="007B0598"/>
    <w:p w14:paraId="401E416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63BF99A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輔助儲存設備的新趨勢</w:t>
      </w:r>
    </w:p>
    <w:p w14:paraId="487787D2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目前</w:t>
      </w:r>
      <w:r>
        <w:rPr>
          <w:lang w:eastAsia="zh-TW"/>
        </w:rPr>
        <w:t>SSD</w:t>
      </w:r>
      <w:r>
        <w:rPr>
          <w:lang w:eastAsia="zh-TW"/>
        </w:rPr>
        <w:t>與傳統硬碟的使用趨勢如何？</w:t>
      </w:r>
    </w:p>
    <w:p w14:paraId="2CA25470" w14:textId="77777777" w:rsidR="007B0598" w:rsidRDefault="00000000">
      <w:pPr>
        <w:rPr>
          <w:lang w:eastAsia="zh-TW"/>
        </w:rPr>
      </w:pPr>
      <w:r>
        <w:rPr>
          <w:lang w:eastAsia="zh-TW"/>
        </w:rPr>
        <w:t>A. SSD</w:t>
      </w:r>
      <w:r>
        <w:rPr>
          <w:lang w:eastAsia="zh-TW"/>
        </w:rPr>
        <w:t>越來越貴，將逐漸被硬碟取代。</w:t>
      </w:r>
    </w:p>
    <w:p w14:paraId="6A8E1BA9" w14:textId="77777777" w:rsidR="007B0598" w:rsidRDefault="00000000">
      <w:pPr>
        <w:rPr>
          <w:lang w:eastAsia="zh-TW"/>
        </w:rPr>
      </w:pPr>
      <w:r>
        <w:rPr>
          <w:lang w:eastAsia="zh-TW"/>
        </w:rPr>
        <w:t>B. SSD</w:t>
      </w:r>
      <w:r>
        <w:rPr>
          <w:lang w:eastAsia="zh-TW"/>
        </w:rPr>
        <w:t>和硬碟將繼續以同等比例使用。</w:t>
      </w:r>
    </w:p>
    <w:p w14:paraId="68C80D77" w14:textId="77777777" w:rsidR="007B0598" w:rsidRDefault="00000000">
      <w:pPr>
        <w:rPr>
          <w:lang w:eastAsia="zh-TW"/>
        </w:rPr>
      </w:pPr>
      <w:r>
        <w:rPr>
          <w:lang w:eastAsia="zh-TW"/>
        </w:rPr>
        <w:t>C. SSD</w:t>
      </w:r>
      <w:r>
        <w:rPr>
          <w:lang w:eastAsia="zh-TW"/>
        </w:rPr>
        <w:t>越來越便宜，有逐漸取代硬碟的趨勢。</w:t>
      </w:r>
    </w:p>
    <w:p w14:paraId="5DB97DB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01906D6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的價格越來越便宜，而且有逐漸取代硬碟的趨勢。</w:t>
      </w:r>
    </w:p>
    <w:p w14:paraId="4B281768" w14:textId="77777777" w:rsidR="007B0598" w:rsidRDefault="007B0598">
      <w:pPr>
        <w:rPr>
          <w:lang w:eastAsia="zh-TW"/>
        </w:rPr>
      </w:pPr>
    </w:p>
    <w:p w14:paraId="5C16DE8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SSD </w:t>
      </w:r>
      <w:r>
        <w:rPr>
          <w:lang w:eastAsia="zh-TW"/>
        </w:rPr>
        <w:t>使用一種特殊的</w:t>
      </w:r>
      <w:r>
        <w:rPr>
          <w:lang w:eastAsia="zh-TW"/>
        </w:rPr>
        <w:t xml:space="preserve"> RAM </w:t>
      </w:r>
      <w:r>
        <w:rPr>
          <w:lang w:eastAsia="zh-TW"/>
        </w:rPr>
        <w:t>晶片來儲存數據。</w:t>
      </w:r>
    </w:p>
    <w:p w14:paraId="7464A50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41C0D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SSD </w:t>
      </w:r>
      <w:r>
        <w:rPr>
          <w:lang w:eastAsia="zh-TW"/>
        </w:rPr>
        <w:t>把數據儲存在特殊的</w:t>
      </w:r>
      <w:r>
        <w:rPr>
          <w:lang w:eastAsia="zh-TW"/>
        </w:rPr>
        <w:t xml:space="preserve">ROM </w:t>
      </w:r>
      <w:r>
        <w:rPr>
          <w:lang w:eastAsia="zh-TW"/>
        </w:rPr>
        <w:t>晶片中，而不是</w:t>
      </w:r>
      <w:r>
        <w:rPr>
          <w:lang w:eastAsia="zh-TW"/>
        </w:rPr>
        <w:t xml:space="preserve"> RAM </w:t>
      </w:r>
      <w:r>
        <w:rPr>
          <w:lang w:eastAsia="zh-TW"/>
        </w:rPr>
        <w:t>晶片中。</w:t>
      </w:r>
    </w:p>
    <w:p w14:paraId="5343BEB7" w14:textId="77777777" w:rsidR="007B0598" w:rsidRDefault="007B0598">
      <w:pPr>
        <w:rPr>
          <w:lang w:eastAsia="zh-TW"/>
        </w:rPr>
      </w:pPr>
    </w:p>
    <w:p w14:paraId="68F85B8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是非題：與傳統硬碟相比，</w:t>
      </w:r>
      <w:r>
        <w:rPr>
          <w:lang w:eastAsia="zh-TW"/>
        </w:rPr>
        <w:t xml:space="preserve">SSD </w:t>
      </w:r>
      <w:r>
        <w:rPr>
          <w:lang w:eastAsia="zh-TW"/>
        </w:rPr>
        <w:t>的資料讀寫速度更快。</w:t>
      </w:r>
    </w:p>
    <w:p w14:paraId="1ADC3D3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24FB1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相對於傳統硬碟的優勢之一是「數據讀寫速度快得多」。</w:t>
      </w:r>
    </w:p>
    <w:p w14:paraId="3BC0625D" w14:textId="77777777" w:rsidR="007B0598" w:rsidRDefault="007B0598">
      <w:pPr>
        <w:rPr>
          <w:lang w:eastAsia="zh-TW"/>
        </w:rPr>
      </w:pPr>
    </w:p>
    <w:p w14:paraId="5E8A638C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7E19E2EC" w14:textId="77777777" w:rsidR="007B0598" w:rsidRDefault="00000000">
      <w:r>
        <w:rPr>
          <w:b/>
        </w:rPr>
        <w:lastRenderedPageBreak/>
        <w:t>Document: C-5_Checkpoint_CE_1_TE.docx</w:t>
      </w:r>
    </w:p>
    <w:p w14:paraId="42237B9C" w14:textId="77777777" w:rsidR="007B0598" w:rsidRDefault="007B0598"/>
    <w:p w14:paraId="6649DD8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AC42CF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不同類型的輸入設備</w:t>
      </w:r>
    </w:p>
    <w:p w14:paraId="12FD6D3A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使用條碼閱讀機有下列哪些好處？</w:t>
      </w:r>
    </w:p>
    <w:p w14:paraId="1F5402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增強安全性</w:t>
      </w:r>
    </w:p>
    <w:p w14:paraId="74F90C9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提高數據輸入的準確性和效率</w:t>
      </w:r>
    </w:p>
    <w:p w14:paraId="1165864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增強視訊會議功能</w:t>
      </w:r>
    </w:p>
    <w:p w14:paraId="7EDC2D7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FC96E32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題解：條碼閱讀機大大提高了數據輸入的準確性和效率。</w:t>
      </w:r>
    </w:p>
    <w:p w14:paraId="4D955C17" w14:textId="77777777" w:rsidR="007B0598" w:rsidRDefault="007B0598">
      <w:pPr>
        <w:rPr>
          <w:lang w:eastAsia="zh-TW"/>
        </w:rPr>
      </w:pPr>
    </w:p>
    <w:p w14:paraId="75FAB5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2E1A4C1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1E66FD1" w14:textId="77777777" w:rsidR="007B0598" w:rsidRDefault="00000000">
      <w:pPr>
        <w:rPr>
          <w:lang w:eastAsia="zh-TW"/>
        </w:rPr>
      </w:pPr>
      <w:r>
        <w:rPr>
          <w:lang w:eastAsia="zh-TW"/>
        </w:rPr>
        <w:t>題解：無線鍵盤可分為藍牙鍵盤和無線射頻（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405C6DC2" w14:textId="77777777" w:rsidR="007B0598" w:rsidRDefault="007B0598">
      <w:pPr>
        <w:rPr>
          <w:lang w:eastAsia="zh-TW"/>
        </w:rPr>
      </w:pPr>
    </w:p>
    <w:p w14:paraId="34EB74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是非題：條碼閱讀機僅在圖書館和超級市場使用。</w:t>
      </w:r>
    </w:p>
    <w:p w14:paraId="47D6E39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E5B767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題解：條碼閱讀機廣泛應用於圖書館、收銀台和超級市場。</w:t>
      </w:r>
    </w:p>
    <w:p w14:paraId="1CB9AFF4" w14:textId="77777777" w:rsidR="007B0598" w:rsidRDefault="007B0598">
      <w:pPr>
        <w:rPr>
          <w:lang w:eastAsia="zh-TW"/>
        </w:rPr>
      </w:pPr>
    </w:p>
    <w:p w14:paraId="1A9FECB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4484654" w14:textId="77777777" w:rsidR="007B0598" w:rsidRDefault="00000000">
      <w:r>
        <w:rPr>
          <w:b/>
        </w:rPr>
        <w:lastRenderedPageBreak/>
        <w:t>Document: C-5_Checkpoint_CE_2_TE.docx</w:t>
      </w:r>
    </w:p>
    <w:p w14:paraId="63BEB9F0" w14:textId="77777777" w:rsidR="007B0598" w:rsidRDefault="007B0598"/>
    <w:p w14:paraId="26F0199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4124A7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不同類型的輸出設備</w:t>
      </w:r>
    </w:p>
    <w:p w14:paraId="2CBF68D6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>3D</w:t>
      </w:r>
      <w:r>
        <w:rPr>
          <w:lang w:eastAsia="zh-TW"/>
        </w:rPr>
        <w:t>列印常用哪一種檔案格式？</w:t>
      </w:r>
    </w:p>
    <w:p w14:paraId="462596A9" w14:textId="77777777" w:rsidR="007B0598" w:rsidRDefault="00000000">
      <w:r>
        <w:t>A. JPG</w:t>
      </w:r>
    </w:p>
    <w:p w14:paraId="2B119EB9" w14:textId="77777777" w:rsidR="007B0598" w:rsidRDefault="00000000">
      <w:r>
        <w:t>B. PNG</w:t>
      </w:r>
    </w:p>
    <w:p w14:paraId="5E02E411" w14:textId="77777777" w:rsidR="007B0598" w:rsidRDefault="00000000">
      <w:r>
        <w:t>C. STL</w:t>
      </w:r>
    </w:p>
    <w:p w14:paraId="2FF4373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6F821E9" w14:textId="77777777" w:rsidR="007B0598" w:rsidRDefault="00000000">
      <w:pPr>
        <w:rPr>
          <w:lang w:eastAsia="zh-TW"/>
        </w:rPr>
      </w:pPr>
      <w:r>
        <w:rPr>
          <w:lang w:eastAsia="zh-TW"/>
        </w:rPr>
        <w:t>題解：最常用的</w:t>
      </w:r>
      <w:r>
        <w:rPr>
          <w:lang w:eastAsia="zh-TW"/>
        </w:rPr>
        <w:t xml:space="preserve">3D </w:t>
      </w:r>
      <w:r>
        <w:rPr>
          <w:lang w:eastAsia="zh-TW"/>
        </w:rPr>
        <w:t>打印檔案格式是</w:t>
      </w:r>
      <w:r>
        <w:rPr>
          <w:lang w:eastAsia="zh-TW"/>
        </w:rPr>
        <w:t>STL</w:t>
      </w:r>
      <w:r>
        <w:rPr>
          <w:lang w:eastAsia="zh-TW"/>
        </w:rPr>
        <w:t>。</w:t>
      </w:r>
    </w:p>
    <w:p w14:paraId="3839C010" w14:textId="77777777" w:rsidR="007B0598" w:rsidRDefault="007B0598">
      <w:pPr>
        <w:rPr>
          <w:lang w:eastAsia="zh-TW"/>
        </w:rPr>
      </w:pPr>
    </w:p>
    <w:p w14:paraId="1A89E62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是非題：立體聲揚聲器需要兩個揚聲器來輸出兩個不同的音頻訊號。</w:t>
      </w:r>
    </w:p>
    <w:p w14:paraId="3750275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00EF2C" w14:textId="77777777" w:rsidR="007B0598" w:rsidRDefault="00000000">
      <w:pPr>
        <w:rPr>
          <w:lang w:eastAsia="zh-TW"/>
        </w:rPr>
      </w:pPr>
      <w:r>
        <w:rPr>
          <w:lang w:eastAsia="zh-TW"/>
        </w:rPr>
        <w:t>題解：立體聲訊號有兩個音頻通道，需要兩個揚聲器去輸出音頻訊號。</w:t>
      </w:r>
    </w:p>
    <w:p w14:paraId="53E42CEC" w14:textId="77777777" w:rsidR="007B0598" w:rsidRDefault="007B0598">
      <w:pPr>
        <w:rPr>
          <w:lang w:eastAsia="zh-TW"/>
        </w:rPr>
      </w:pPr>
    </w:p>
    <w:p w14:paraId="739C2D94" w14:textId="77777777" w:rsidR="007B0598" w:rsidRDefault="007B0598">
      <w:pPr>
        <w:rPr>
          <w:lang w:eastAsia="zh-TW"/>
        </w:rPr>
      </w:pPr>
    </w:p>
    <w:p w14:paraId="498D6A6C" w14:textId="77777777" w:rsidR="007B0598" w:rsidRDefault="007B0598">
      <w:pPr>
        <w:rPr>
          <w:lang w:eastAsia="zh-TW"/>
        </w:rPr>
      </w:pPr>
    </w:p>
    <w:p w14:paraId="51387B30" w14:textId="77777777" w:rsidR="007B0598" w:rsidRDefault="007B0598">
      <w:pPr>
        <w:rPr>
          <w:lang w:eastAsia="zh-TW"/>
        </w:rPr>
      </w:pPr>
    </w:p>
    <w:p w14:paraId="7EDAC4FD" w14:textId="77777777" w:rsidR="007B0598" w:rsidRDefault="007B0598">
      <w:pPr>
        <w:rPr>
          <w:lang w:eastAsia="zh-TW"/>
        </w:rPr>
      </w:pPr>
    </w:p>
    <w:p w14:paraId="29C414F9" w14:textId="77777777" w:rsidR="007B0598" w:rsidRDefault="007B0598">
      <w:pPr>
        <w:rPr>
          <w:lang w:eastAsia="zh-TW"/>
        </w:rPr>
      </w:pPr>
    </w:p>
    <w:p w14:paraId="6265600F" w14:textId="77777777" w:rsidR="007B0598" w:rsidRDefault="007B0598">
      <w:pPr>
        <w:rPr>
          <w:lang w:eastAsia="zh-TW"/>
        </w:rPr>
      </w:pPr>
    </w:p>
    <w:p w14:paraId="662303DA" w14:textId="77777777" w:rsidR="007B0598" w:rsidRDefault="007B0598">
      <w:pPr>
        <w:rPr>
          <w:lang w:eastAsia="zh-TW"/>
        </w:rPr>
      </w:pPr>
    </w:p>
    <w:p w14:paraId="6857AB51" w14:textId="77777777" w:rsidR="007B0598" w:rsidRDefault="007B0598">
      <w:pPr>
        <w:rPr>
          <w:lang w:eastAsia="zh-TW"/>
        </w:rPr>
      </w:pPr>
    </w:p>
    <w:p w14:paraId="06543C90" w14:textId="77777777" w:rsidR="007B0598" w:rsidRDefault="007B0598">
      <w:pPr>
        <w:rPr>
          <w:lang w:eastAsia="zh-TW"/>
        </w:rPr>
      </w:pPr>
    </w:p>
    <w:p w14:paraId="68A416A2" w14:textId="77777777" w:rsidR="007B0598" w:rsidRDefault="007B0598">
      <w:pPr>
        <w:rPr>
          <w:lang w:eastAsia="zh-TW"/>
        </w:rPr>
      </w:pPr>
    </w:p>
    <w:p w14:paraId="7A053923" w14:textId="77777777" w:rsidR="007B0598" w:rsidRDefault="007B0598">
      <w:pPr>
        <w:rPr>
          <w:lang w:eastAsia="zh-TW"/>
        </w:rPr>
      </w:pPr>
    </w:p>
    <w:p w14:paraId="55A95653" w14:textId="77777777" w:rsidR="007B0598" w:rsidRDefault="00000000">
      <w:r>
        <w:rPr>
          <w:b/>
        </w:rPr>
        <w:t>Document: C-6_Checkpoint_CE_1_TE.docx</w:t>
      </w:r>
    </w:p>
    <w:p w14:paraId="5C619481" w14:textId="77777777" w:rsidR="007B0598" w:rsidRDefault="007B0598"/>
    <w:p w14:paraId="268AF75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C3FED0B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甚麼是系統軟件？</w:t>
      </w:r>
    </w:p>
    <w:p w14:paraId="7B75A56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系統軟件的主要功能是甚麼？</w:t>
      </w:r>
    </w:p>
    <w:p w14:paraId="6B5805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在顯示器上顯示輸出</w:t>
      </w:r>
    </w:p>
    <w:p w14:paraId="2ADF08A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協調所有電腦硬件的運作</w:t>
      </w:r>
    </w:p>
    <w:p w14:paraId="295F906E" w14:textId="52349AB6" w:rsidR="00564869" w:rsidRPr="00564869" w:rsidRDefault="00000000">
      <w:pPr>
        <w:rPr>
          <w:lang w:eastAsia="zh-CN"/>
        </w:rPr>
      </w:pPr>
      <w:r>
        <w:rPr>
          <w:lang w:eastAsia="zh-TW"/>
        </w:rPr>
        <w:t xml:space="preserve">C. </w:t>
      </w:r>
      <w:r>
        <w:rPr>
          <w:lang w:eastAsia="zh-TW"/>
        </w:rPr>
        <w:t>為用戶資料提供存儲</w:t>
      </w:r>
    </w:p>
    <w:p w14:paraId="07B1390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4E68DB3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題解：系統軟件負責協調所有電腦硬件的運作。</w:t>
      </w:r>
    </w:p>
    <w:p w14:paraId="0BD6EE09" w14:textId="77777777" w:rsidR="007B0598" w:rsidRDefault="007B0598">
      <w:pPr>
        <w:rPr>
          <w:lang w:eastAsia="zh-TW"/>
        </w:rPr>
      </w:pPr>
    </w:p>
    <w:p w14:paraId="4F76993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是非題：系統軟體包括實用軟件和驅動程式。</w:t>
      </w:r>
    </w:p>
    <w:p w14:paraId="13E1044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6D4F0A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題解：系統軟件由操作系統（</w:t>
      </w:r>
      <w:r>
        <w:rPr>
          <w:lang w:eastAsia="zh-TW"/>
        </w:rPr>
        <w:t>OS</w:t>
      </w:r>
      <w:r>
        <w:rPr>
          <w:lang w:eastAsia="zh-TW"/>
        </w:rPr>
        <w:t>）、各種實用軟件和驅動程式所組成。</w:t>
      </w:r>
    </w:p>
    <w:p w14:paraId="0E7DFE2A" w14:textId="77777777" w:rsidR="007B0598" w:rsidRDefault="007B0598">
      <w:pPr>
        <w:rPr>
          <w:lang w:eastAsia="zh-TW"/>
        </w:rPr>
      </w:pPr>
    </w:p>
    <w:p w14:paraId="128C4855" w14:textId="77777777" w:rsidR="007B0598" w:rsidRDefault="007B0598">
      <w:pPr>
        <w:rPr>
          <w:lang w:eastAsia="zh-TW"/>
        </w:rPr>
      </w:pPr>
    </w:p>
    <w:p w14:paraId="2ABFABC3" w14:textId="77777777" w:rsidR="007B0598" w:rsidRDefault="007B0598">
      <w:pPr>
        <w:rPr>
          <w:lang w:eastAsia="zh-TW"/>
        </w:rPr>
      </w:pPr>
    </w:p>
    <w:p w14:paraId="162D2B3D" w14:textId="77777777" w:rsidR="007B0598" w:rsidRDefault="007B0598">
      <w:pPr>
        <w:rPr>
          <w:lang w:eastAsia="zh-TW"/>
        </w:rPr>
      </w:pPr>
    </w:p>
    <w:p w14:paraId="5DE07D01" w14:textId="77777777" w:rsidR="007B0598" w:rsidRDefault="007B0598">
      <w:pPr>
        <w:rPr>
          <w:lang w:eastAsia="zh-TW"/>
        </w:rPr>
      </w:pPr>
    </w:p>
    <w:p w14:paraId="082871E6" w14:textId="77777777" w:rsidR="007B0598" w:rsidRDefault="007B0598">
      <w:pPr>
        <w:rPr>
          <w:lang w:eastAsia="zh-TW"/>
        </w:rPr>
      </w:pPr>
    </w:p>
    <w:p w14:paraId="12A63290" w14:textId="77777777" w:rsidR="007B0598" w:rsidRDefault="007B0598">
      <w:pPr>
        <w:rPr>
          <w:lang w:eastAsia="zh-TW"/>
        </w:rPr>
      </w:pPr>
    </w:p>
    <w:p w14:paraId="0CEE8606" w14:textId="77777777" w:rsidR="007B0598" w:rsidRDefault="007B0598">
      <w:pPr>
        <w:rPr>
          <w:lang w:eastAsia="zh-TW"/>
        </w:rPr>
      </w:pPr>
    </w:p>
    <w:p w14:paraId="35984123" w14:textId="77777777" w:rsidR="007B0598" w:rsidRDefault="007B0598">
      <w:pPr>
        <w:rPr>
          <w:lang w:eastAsia="zh-TW"/>
        </w:rPr>
      </w:pPr>
    </w:p>
    <w:p w14:paraId="2D07B4F5" w14:textId="77777777" w:rsidR="007B0598" w:rsidRDefault="007B0598">
      <w:pPr>
        <w:rPr>
          <w:lang w:eastAsia="zh-TW"/>
        </w:rPr>
      </w:pPr>
    </w:p>
    <w:p w14:paraId="1BB5DB4C" w14:textId="070A3859" w:rsidR="007B0598" w:rsidRDefault="007B0598">
      <w:pPr>
        <w:rPr>
          <w:lang w:eastAsia="zh-TW"/>
        </w:rPr>
      </w:pPr>
    </w:p>
    <w:p w14:paraId="2AAAA03E" w14:textId="77777777" w:rsidR="007B0598" w:rsidRDefault="00000000">
      <w:r>
        <w:rPr>
          <w:b/>
        </w:rPr>
        <w:t>Document: C-6_Checkpoint_CE_2_TE.docx</w:t>
      </w:r>
    </w:p>
    <w:p w14:paraId="6ED235C0" w14:textId="77777777" w:rsidR="007B0598" w:rsidRDefault="007B0598"/>
    <w:p w14:paraId="1164EEA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253A4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操作系統簡介</w:t>
      </w:r>
    </w:p>
    <w:p w14:paraId="773A01B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操作系統的主要功能是甚麼？</w:t>
      </w:r>
    </w:p>
    <w:p w14:paraId="0761E69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管理電腦系統的資源</w:t>
      </w:r>
    </w:p>
    <w:p w14:paraId="51D6E4A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顯示圖形用戶界面</w:t>
      </w:r>
    </w:p>
    <w:p w14:paraId="3C0D9E7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將資料輸出到打印機</w:t>
      </w:r>
    </w:p>
    <w:p w14:paraId="718470D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0E940B3" w14:textId="77777777" w:rsidR="007B0598" w:rsidRDefault="00000000">
      <w:pPr>
        <w:rPr>
          <w:lang w:eastAsia="zh-TW"/>
        </w:rPr>
      </w:pPr>
      <w:r>
        <w:rPr>
          <w:lang w:eastAsia="zh-TW"/>
        </w:rPr>
        <w:t>題解：操作系統負責管理電腦系統的資源，確保所有應用軟件都能有效運作。</w:t>
      </w:r>
    </w:p>
    <w:p w14:paraId="0F63B1D3" w14:textId="77777777" w:rsidR="007B0598" w:rsidRDefault="007B0598">
      <w:pPr>
        <w:rPr>
          <w:lang w:eastAsia="zh-TW"/>
        </w:rPr>
      </w:pPr>
    </w:p>
    <w:p w14:paraId="7EA9B83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是非題：電腦啟動時會執行啟動程式，然後把操作系統載入主記憶體中。</w:t>
      </w:r>
    </w:p>
    <w:p w14:paraId="500D86D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1FAA86B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題解：電腦啟動時會執行啟動程式，檢查電腦系統的硬件是否運作正常，然後把操作系統載入主記憶體中，使電腦可以開始運作。</w:t>
      </w:r>
    </w:p>
    <w:p w14:paraId="781BE131" w14:textId="77777777" w:rsidR="007B0598" w:rsidRDefault="007B0598">
      <w:pPr>
        <w:rPr>
          <w:lang w:eastAsia="zh-TW"/>
        </w:rPr>
      </w:pPr>
    </w:p>
    <w:p w14:paraId="609B0A36" w14:textId="77777777" w:rsidR="007B0598" w:rsidRDefault="007B0598">
      <w:pPr>
        <w:rPr>
          <w:lang w:eastAsia="zh-TW"/>
        </w:rPr>
      </w:pPr>
    </w:p>
    <w:p w14:paraId="36E3ABBC" w14:textId="77777777" w:rsidR="007B0598" w:rsidRDefault="007B0598">
      <w:pPr>
        <w:rPr>
          <w:lang w:eastAsia="zh-TW"/>
        </w:rPr>
      </w:pPr>
    </w:p>
    <w:p w14:paraId="57401746" w14:textId="77777777" w:rsidR="007B0598" w:rsidRDefault="007B0598">
      <w:pPr>
        <w:rPr>
          <w:lang w:eastAsia="zh-TW"/>
        </w:rPr>
      </w:pPr>
    </w:p>
    <w:p w14:paraId="50C9B950" w14:textId="77777777" w:rsidR="007B0598" w:rsidRDefault="007B0598">
      <w:pPr>
        <w:rPr>
          <w:lang w:eastAsia="zh-TW"/>
        </w:rPr>
      </w:pPr>
    </w:p>
    <w:p w14:paraId="65D70694" w14:textId="77777777" w:rsidR="007B0598" w:rsidRDefault="007B0598">
      <w:pPr>
        <w:rPr>
          <w:lang w:eastAsia="zh-TW"/>
        </w:rPr>
      </w:pPr>
    </w:p>
    <w:p w14:paraId="052457C7" w14:textId="77777777" w:rsidR="007B0598" w:rsidRDefault="007B0598">
      <w:pPr>
        <w:rPr>
          <w:lang w:eastAsia="zh-TW"/>
        </w:rPr>
      </w:pPr>
    </w:p>
    <w:p w14:paraId="5E481202" w14:textId="77777777" w:rsidR="007B0598" w:rsidRDefault="007B0598">
      <w:pPr>
        <w:rPr>
          <w:lang w:eastAsia="zh-TW"/>
        </w:rPr>
      </w:pPr>
    </w:p>
    <w:p w14:paraId="0DE7B0B8" w14:textId="77777777" w:rsidR="007B0598" w:rsidRDefault="007B0598">
      <w:pPr>
        <w:rPr>
          <w:lang w:eastAsia="zh-TW"/>
        </w:rPr>
      </w:pPr>
    </w:p>
    <w:p w14:paraId="0C733C18" w14:textId="77777777" w:rsidR="007B0598" w:rsidRDefault="007B0598">
      <w:pPr>
        <w:rPr>
          <w:lang w:eastAsia="zh-TW"/>
        </w:rPr>
      </w:pPr>
    </w:p>
    <w:p w14:paraId="77C096D6" w14:textId="77777777" w:rsidR="007B0598" w:rsidRDefault="00000000">
      <w:r>
        <w:rPr>
          <w:b/>
        </w:rPr>
        <w:t>Document: C-6_Checkpoint_CE_3_TE.docx</w:t>
      </w:r>
    </w:p>
    <w:p w14:paraId="32677AD1" w14:textId="77777777" w:rsidR="007B0598" w:rsidRDefault="007B0598"/>
    <w:p w14:paraId="46DF6D2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46A7697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實用軟件和驅動程式簡介</w:t>
      </w:r>
    </w:p>
    <w:p w14:paraId="03542C0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實用軟件的主要功能是甚麼？</w:t>
      </w:r>
    </w:p>
    <w:p w14:paraId="4F2A436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管理電腦資源</w:t>
      </w:r>
    </w:p>
    <w:p w14:paraId="236913C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與周邊設備通訊</w:t>
      </w:r>
    </w:p>
    <w:p w14:paraId="112965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執行啟動程式</w:t>
      </w:r>
      <w:r>
        <w:rPr>
          <w:lang w:eastAsia="zh-TW"/>
        </w:rPr>
        <w:tab/>
      </w:r>
    </w:p>
    <w:p w14:paraId="7C1D666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EE01FE" w14:textId="77777777" w:rsidR="007B0598" w:rsidRDefault="00000000">
      <w:pPr>
        <w:rPr>
          <w:lang w:eastAsia="zh-TW"/>
        </w:rPr>
      </w:pPr>
      <w:r>
        <w:rPr>
          <w:lang w:eastAsia="zh-TW"/>
        </w:rPr>
        <w:t>題解：實用軟件負責保護數據檔、改善電腦系統和管理電腦資源。</w:t>
      </w:r>
    </w:p>
    <w:p w14:paraId="5BCF23E5" w14:textId="77777777" w:rsidR="007B0598" w:rsidRDefault="007B0598">
      <w:pPr>
        <w:rPr>
          <w:lang w:eastAsia="zh-TW"/>
        </w:rPr>
      </w:pPr>
    </w:p>
    <w:p w14:paraId="34A0F1F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是非題：驅動程式用於電腦與周邊設備通訊。</w:t>
      </w:r>
    </w:p>
    <w:p w14:paraId="1D70630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B9407DD" w14:textId="77777777" w:rsidR="007B0598" w:rsidRDefault="00000000">
      <w:pPr>
        <w:rPr>
          <w:lang w:eastAsia="zh-TW"/>
        </w:rPr>
      </w:pPr>
      <w:r>
        <w:rPr>
          <w:lang w:eastAsia="zh-TW"/>
        </w:rPr>
        <w:t>題解：驅動程式讓電腦系統與周邊設備進行通訊。</w:t>
      </w:r>
    </w:p>
    <w:p w14:paraId="78FEA0F1" w14:textId="77777777" w:rsidR="007B0598" w:rsidRDefault="007B0598">
      <w:pPr>
        <w:rPr>
          <w:lang w:eastAsia="zh-TW"/>
        </w:rPr>
      </w:pPr>
    </w:p>
    <w:p w14:paraId="5B7140E6" w14:textId="77777777" w:rsidR="007B0598" w:rsidRDefault="007B0598">
      <w:pPr>
        <w:rPr>
          <w:lang w:eastAsia="zh-TW"/>
        </w:rPr>
      </w:pPr>
    </w:p>
    <w:p w14:paraId="22D3A16E" w14:textId="77777777" w:rsidR="007B0598" w:rsidRDefault="007B0598">
      <w:pPr>
        <w:rPr>
          <w:lang w:eastAsia="zh-TW"/>
        </w:rPr>
      </w:pPr>
    </w:p>
    <w:p w14:paraId="2BE4C5B0" w14:textId="77777777" w:rsidR="007B0598" w:rsidRDefault="007B0598">
      <w:pPr>
        <w:rPr>
          <w:lang w:eastAsia="zh-TW"/>
        </w:rPr>
      </w:pPr>
    </w:p>
    <w:p w14:paraId="0280CAC8" w14:textId="77777777" w:rsidR="007B0598" w:rsidRDefault="007B0598">
      <w:pPr>
        <w:rPr>
          <w:lang w:eastAsia="zh-TW"/>
        </w:rPr>
      </w:pPr>
    </w:p>
    <w:p w14:paraId="21F005F8" w14:textId="77777777" w:rsidR="007B0598" w:rsidRDefault="007B0598">
      <w:pPr>
        <w:rPr>
          <w:lang w:eastAsia="zh-TW"/>
        </w:rPr>
      </w:pPr>
    </w:p>
    <w:p w14:paraId="1021AE20" w14:textId="77777777" w:rsidR="007B0598" w:rsidRDefault="007B0598">
      <w:pPr>
        <w:rPr>
          <w:lang w:eastAsia="zh-TW"/>
        </w:rPr>
      </w:pPr>
    </w:p>
    <w:p w14:paraId="7721C07D" w14:textId="77777777" w:rsidR="007B0598" w:rsidRDefault="007B0598">
      <w:pPr>
        <w:rPr>
          <w:lang w:eastAsia="zh-TW"/>
        </w:rPr>
      </w:pPr>
    </w:p>
    <w:p w14:paraId="64E26475" w14:textId="77777777" w:rsidR="007B0598" w:rsidRDefault="007B0598">
      <w:pPr>
        <w:rPr>
          <w:lang w:eastAsia="zh-TW"/>
        </w:rPr>
      </w:pPr>
    </w:p>
    <w:p w14:paraId="5C34CFD1" w14:textId="77777777" w:rsidR="007B0598" w:rsidRDefault="007B0598">
      <w:pPr>
        <w:rPr>
          <w:lang w:eastAsia="zh-TW"/>
        </w:rPr>
      </w:pPr>
    </w:p>
    <w:p w14:paraId="5F0352CB" w14:textId="77777777" w:rsidR="007B0598" w:rsidRDefault="00000000">
      <w:r>
        <w:rPr>
          <w:b/>
        </w:rPr>
        <w:lastRenderedPageBreak/>
        <w:t>Document: C-6_Checkpoint_CE_4_TE.docx</w:t>
      </w:r>
    </w:p>
    <w:p w14:paraId="1D8C1056" w14:textId="77777777" w:rsidR="007B0598" w:rsidRDefault="007B0598"/>
    <w:p w14:paraId="215B7DD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DF8AA8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應用軟件簡介</w:t>
      </w:r>
    </w:p>
    <w:p w14:paraId="57B3DB8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哪種類型的軟件可以讓使用者與他人溝通和分享資訊？</w:t>
      </w:r>
    </w:p>
    <w:p w14:paraId="29FACBD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生產力軟件</w:t>
      </w:r>
    </w:p>
    <w:p w14:paraId="156B27F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通訊軟件</w:t>
      </w:r>
    </w:p>
    <w:p w14:paraId="4AE7EF7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多媒體軟件</w:t>
      </w:r>
      <w:r>
        <w:rPr>
          <w:lang w:eastAsia="zh-TW"/>
        </w:rPr>
        <w:tab/>
      </w:r>
    </w:p>
    <w:p w14:paraId="3ED97F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90E1BB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題解：使用者運用通訊軟件，在網絡上與他人溝通和分享資訊。</w:t>
      </w:r>
    </w:p>
    <w:p w14:paraId="6D4AFDAB" w14:textId="77777777" w:rsidR="007B0598" w:rsidRDefault="007B0598">
      <w:pPr>
        <w:rPr>
          <w:lang w:eastAsia="zh-TW"/>
        </w:rPr>
      </w:pPr>
    </w:p>
    <w:p w14:paraId="70F28B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是非題：生產力軟件用於文書處理、數學運算和數據庫管理。</w:t>
      </w:r>
    </w:p>
    <w:p w14:paraId="23DB83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481AE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題解：使用者可運用生產力軟件，在學校和辦公室完成不同的工作，包括文書處理、數學運算、多媒體演示和數據庫管理。</w:t>
      </w:r>
    </w:p>
    <w:p w14:paraId="643DD1A8" w14:textId="77777777" w:rsidR="007B0598" w:rsidRDefault="007B0598">
      <w:pPr>
        <w:rPr>
          <w:lang w:eastAsia="zh-TW"/>
        </w:rPr>
      </w:pPr>
    </w:p>
    <w:p w14:paraId="32A118E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是非題：應用軟件用於特定任務，例如編寫文件和瀏覽網頁。</w:t>
      </w:r>
    </w:p>
    <w:p w14:paraId="694483C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80FFF5" w14:textId="77777777" w:rsidR="007B0598" w:rsidRDefault="00000000">
      <w:pPr>
        <w:rPr>
          <w:lang w:eastAsia="zh-TW"/>
        </w:rPr>
      </w:pPr>
      <w:r>
        <w:rPr>
          <w:lang w:eastAsia="zh-TW"/>
        </w:rPr>
        <w:t>題解：如果使用者須完成特定的工作，例如：編寫文件、瀏覽網頁和編輯數碼圖像等，便需要安裝適當的應用軟件。</w:t>
      </w:r>
    </w:p>
    <w:p w14:paraId="63E7FB1F" w14:textId="77777777" w:rsidR="007B0598" w:rsidRDefault="007B0598">
      <w:pPr>
        <w:rPr>
          <w:lang w:eastAsia="zh-TW"/>
        </w:rPr>
      </w:pPr>
    </w:p>
    <w:p w14:paraId="5599B90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4.    </w:t>
      </w:r>
      <w:r>
        <w:rPr>
          <w:lang w:eastAsia="zh-TW"/>
        </w:rPr>
        <w:t>是非題：通訊軟件用於玩電腦遊戲和播放多媒體檔案。</w:t>
      </w:r>
    </w:p>
    <w:p w14:paraId="055C9A3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95D553" w14:textId="77777777" w:rsidR="007B0598" w:rsidRDefault="00000000">
      <w:pPr>
        <w:rPr>
          <w:lang w:eastAsia="zh-TW"/>
        </w:rPr>
      </w:pPr>
      <w:r>
        <w:rPr>
          <w:lang w:eastAsia="zh-TW"/>
        </w:rPr>
        <w:t>題解：通訊軟件的功能包括傳送電子郵件、瀏覽網頁、傳送檔案和進行即時通訊。玩電腦遊戲和播放多媒體檔案與娛樂軟件相關。</w:t>
      </w:r>
    </w:p>
    <w:p w14:paraId="5FD2BBCC" w14:textId="77777777" w:rsidR="007B0598" w:rsidRDefault="00000000">
      <w:r>
        <w:rPr>
          <w:b/>
        </w:rPr>
        <w:lastRenderedPageBreak/>
        <w:t>Document: C-6_Checkpoint_CE_5_TE.docx</w:t>
      </w:r>
    </w:p>
    <w:p w14:paraId="327B636B" w14:textId="77777777" w:rsidR="007B0598" w:rsidRDefault="007B0598"/>
    <w:p w14:paraId="42A1BF5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52361A5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按軟件准用證分類軟件</w:t>
      </w:r>
    </w:p>
    <w:p w14:paraId="009C4143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哪種類型的軟件通常是收費出售的？</w:t>
      </w:r>
    </w:p>
    <w:p w14:paraId="05806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29A72466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免費軟件</w:t>
      </w:r>
    </w:p>
    <w:p w14:paraId="0C2C36E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174402C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72BFC07" w14:textId="77777777" w:rsidR="007B0598" w:rsidRDefault="00000000">
      <w:pPr>
        <w:rPr>
          <w:lang w:eastAsia="zh-TW"/>
        </w:rPr>
      </w:pPr>
      <w:r>
        <w:rPr>
          <w:lang w:eastAsia="zh-TW"/>
        </w:rPr>
        <w:t>題解：商業軟件是為了營利而出售的軟件。</w:t>
      </w:r>
    </w:p>
    <w:p w14:paraId="5D70654E" w14:textId="77777777" w:rsidR="007B0598" w:rsidRDefault="007B0598">
      <w:pPr>
        <w:rPr>
          <w:lang w:eastAsia="zh-TW"/>
        </w:rPr>
      </w:pPr>
    </w:p>
    <w:p w14:paraId="3BEB51D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哪一類軟件沒有版權限制？</w:t>
      </w:r>
    </w:p>
    <w:p w14:paraId="4DAF8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61FBEC32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共享軟件</w:t>
      </w:r>
    </w:p>
    <w:p w14:paraId="18A11B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77B70E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4B26D2E" w14:textId="77777777" w:rsidR="007B0598" w:rsidRDefault="00000000">
      <w:pPr>
        <w:rPr>
          <w:lang w:eastAsia="zh-TW"/>
        </w:rPr>
      </w:pPr>
      <w:r>
        <w:rPr>
          <w:lang w:eastAsia="zh-TW"/>
        </w:rPr>
        <w:t>題解：開放源碼軟件是捐贈給公眾使用的軟件，沒有版權限制。</w:t>
      </w:r>
    </w:p>
    <w:p w14:paraId="0C134D10" w14:textId="77777777" w:rsidR="007B0598" w:rsidRDefault="007B0598">
      <w:pPr>
        <w:rPr>
          <w:lang w:eastAsia="zh-TW"/>
        </w:rPr>
      </w:pPr>
    </w:p>
    <w:sectPr w:rsidR="007B0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357852">
    <w:abstractNumId w:val="8"/>
  </w:num>
  <w:num w:numId="2" w16cid:durableId="229778928">
    <w:abstractNumId w:val="6"/>
  </w:num>
  <w:num w:numId="3" w16cid:durableId="1627659023">
    <w:abstractNumId w:val="5"/>
  </w:num>
  <w:num w:numId="4" w16cid:durableId="870998508">
    <w:abstractNumId w:val="4"/>
  </w:num>
  <w:num w:numId="5" w16cid:durableId="1853370762">
    <w:abstractNumId w:val="7"/>
  </w:num>
  <w:num w:numId="6" w16cid:durableId="341858117">
    <w:abstractNumId w:val="3"/>
  </w:num>
  <w:num w:numId="7" w16cid:durableId="753432125">
    <w:abstractNumId w:val="2"/>
  </w:num>
  <w:num w:numId="8" w16cid:durableId="219754555">
    <w:abstractNumId w:val="1"/>
  </w:num>
  <w:num w:numId="9" w16cid:durableId="28562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627"/>
    <w:rsid w:val="0015074B"/>
    <w:rsid w:val="001937C2"/>
    <w:rsid w:val="001952CA"/>
    <w:rsid w:val="0029639D"/>
    <w:rsid w:val="002C696F"/>
    <w:rsid w:val="00326F90"/>
    <w:rsid w:val="003E693A"/>
    <w:rsid w:val="004F124D"/>
    <w:rsid w:val="00564869"/>
    <w:rsid w:val="007B0598"/>
    <w:rsid w:val="00995300"/>
    <w:rsid w:val="009E73AF"/>
    <w:rsid w:val="00A24980"/>
    <w:rsid w:val="00AA1D8D"/>
    <w:rsid w:val="00B47730"/>
    <w:rsid w:val="00B70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F3CF8"/>
  <w14:defaultImageDpi w14:val="300"/>
  <w15:docId w15:val="{FE0C6D56-3BE0-2B4D-8787-BE2E7EB0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彭秀容 (PS)</cp:lastModifiedBy>
  <cp:revision>2</cp:revision>
  <dcterms:created xsi:type="dcterms:W3CDTF">2025-09-13T05:11:00Z</dcterms:created>
  <dcterms:modified xsi:type="dcterms:W3CDTF">2025-09-13T05:11:00Z</dcterms:modified>
  <cp:category/>
</cp:coreProperties>
</file>